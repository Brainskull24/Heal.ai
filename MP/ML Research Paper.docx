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line="242" w:lineRule="auto"/>
        <w:jc w:val="both"/>
        <w:rPr>
          <w:rFonts w:hint="default" w:ascii="Times New Roman" w:hAnsi="Times New Roman" w:cs="Times New Roman"/>
        </w:rPr>
      </w:pPr>
      <w:r>
        <w:rPr>
          <w:rFonts w:hint="default" w:ascii="Times New Roman" w:hAnsi="Times New Roman" w:cs="Times New Roman"/>
        </w:rPr>
        <w:t xml:space="preserve">Mental Health Prediction using PHQ-9, GAD-7 and SAS-SV </w:t>
      </w:r>
      <w:r>
        <w:rPr>
          <w:rFonts w:hint="default" w:ascii="Times New Roman" w:hAnsi="Times New Roman" w:cs="Times New Roman"/>
          <w:lang w:val="en-US"/>
        </w:rPr>
        <w:t>scales</w:t>
      </w:r>
      <w:r>
        <w:rPr>
          <w:rFonts w:hint="default" w:ascii="Times New Roman" w:hAnsi="Times New Roman" w:cs="Times New Roman"/>
        </w:rPr>
        <w:t xml:space="preserve"> using Machine Learning</w:t>
      </w:r>
    </w:p>
    <w:p>
      <w:pPr>
        <w:pStyle w:val="5"/>
        <w:spacing w:before="9"/>
        <w:rPr>
          <w:rFonts w:hint="default" w:ascii="Times New Roman" w:hAnsi="Times New Roman" w:cs="Times New Roman"/>
          <w:sz w:val="18"/>
        </w:rPr>
      </w:pPr>
    </w:p>
    <w:p>
      <w:pPr>
        <w:spacing w:after="0"/>
        <w:rPr>
          <w:rFonts w:hint="default" w:ascii="Times New Roman" w:hAnsi="Times New Roman" w:cs="Times New Roman"/>
          <w:sz w:val="18"/>
        </w:rPr>
        <w:sectPr>
          <w:type w:val="continuous"/>
          <w:pgSz w:w="12240" w:h="15840"/>
          <w:pgMar w:top="900" w:right="860" w:bottom="280" w:left="860" w:header="720" w:footer="720" w:gutter="0"/>
          <w:cols w:space="720" w:num="1"/>
        </w:sectPr>
      </w:pPr>
    </w:p>
    <w:p>
      <w:pPr>
        <w:pStyle w:val="2"/>
        <w:ind w:left="1191" w:firstLine="660" w:firstLineChars="300"/>
        <w:jc w:val="both"/>
        <w:rPr>
          <w:rFonts w:hint="default" w:ascii="Times New Roman" w:hAnsi="Times New Roman" w:cs="Times New Roman"/>
        </w:rPr>
      </w:pPr>
      <w:r>
        <w:rPr>
          <w:rFonts w:hint="default" w:ascii="Times New Roman" w:hAnsi="Times New Roman" w:cs="Times New Roman"/>
        </w:rPr>
        <w:t>Nimit</w:t>
      </w:r>
      <w:r>
        <w:rPr>
          <w:rFonts w:hint="default" w:ascii="Times New Roman" w:hAnsi="Times New Roman" w:cs="Times New Roman"/>
          <w:spacing w:val="15"/>
        </w:rPr>
        <w:t xml:space="preserve"> </w:t>
      </w:r>
      <w:r>
        <w:rPr>
          <w:rFonts w:hint="default" w:ascii="Times New Roman" w:hAnsi="Times New Roman" w:cs="Times New Roman"/>
          <w:spacing w:val="-4"/>
        </w:rPr>
        <w:t>Garg</w:t>
      </w:r>
    </w:p>
    <w:p>
      <w:pPr>
        <w:spacing w:before="15" w:line="256" w:lineRule="auto"/>
        <w:ind w:right="0"/>
        <w:jc w:val="both"/>
        <w:rPr>
          <w:rFonts w:hint="default" w:ascii="Times New Roman" w:hAnsi="Times New Roman" w:cs="Times New Roman"/>
          <w:i/>
          <w:sz w:val="20"/>
        </w:rPr>
      </w:pPr>
      <w:r>
        <w:rPr>
          <w:rFonts w:hint="default" w:ascii="Times New Roman" w:hAnsi="Times New Roman" w:cs="Times New Roman"/>
          <w:i/>
          <w:sz w:val="20"/>
        </w:rPr>
        <w:t xml:space="preserve">Department of Computer Science and Engineering </w:t>
      </w:r>
    </w:p>
    <w:p>
      <w:pPr>
        <w:spacing w:before="15" w:line="256" w:lineRule="auto"/>
        <w:ind w:left="720" w:leftChars="0" w:right="0" w:firstLine="720" w:firstLineChars="0"/>
        <w:jc w:val="both"/>
        <w:rPr>
          <w:rFonts w:hint="default" w:ascii="Times New Roman" w:hAnsi="Times New Roman" w:cs="Times New Roman"/>
          <w:i/>
          <w:sz w:val="20"/>
        </w:rPr>
      </w:pPr>
      <w:r>
        <w:rPr>
          <w:rFonts w:hint="default" w:ascii="Times New Roman" w:hAnsi="Times New Roman" w:cs="Times New Roman"/>
          <w:i/>
          <w:sz w:val="20"/>
        </w:rPr>
        <w:t>Chandigarh University</w:t>
      </w:r>
    </w:p>
    <w:p>
      <w:pPr>
        <w:pStyle w:val="5"/>
        <w:spacing w:before="1" w:line="256" w:lineRule="auto"/>
        <w:ind w:left="720" w:leftChars="0" w:right="1171" w:firstLine="1152" w:firstLineChars="576"/>
        <w:jc w:val="both"/>
        <w:rPr>
          <w:rFonts w:hint="default" w:ascii="Times New Roman" w:hAnsi="Times New Roman" w:cs="Times New Roman"/>
        </w:rPr>
      </w:pPr>
      <w:r>
        <w:rPr>
          <w:rFonts w:hint="default" w:ascii="Times New Roman" w:hAnsi="Times New Roman" w:cs="Times New Roman"/>
        </w:rPr>
        <w:t xml:space="preserve">Mohali, India </w:t>
      </w:r>
    </w:p>
    <w:p>
      <w:pPr>
        <w:pStyle w:val="5"/>
        <w:spacing w:before="1" w:line="256" w:lineRule="auto"/>
        <w:ind w:left="720" w:leftChars="0" w:right="1171" w:firstLine="720" w:firstLineChars="0"/>
        <w:jc w:val="both"/>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"mailto:21bcs4626@cuchd.in" \h </w:instrText>
      </w:r>
      <w:r>
        <w:rPr>
          <w:rFonts w:hint="default" w:ascii="Times New Roman" w:hAnsi="Times New Roman" w:cs="Times New Roman"/>
        </w:rPr>
        <w:fldChar w:fldCharType="separate"/>
      </w:r>
      <w:r>
        <w:rPr>
          <w:rFonts w:hint="default" w:ascii="Times New Roman" w:hAnsi="Times New Roman" w:cs="Times New Roman"/>
          <w:spacing w:val="-2"/>
        </w:rPr>
        <w:t>21bcs4626@cuchd.in</w:t>
      </w:r>
      <w:r>
        <w:rPr>
          <w:rFonts w:hint="default" w:ascii="Times New Roman" w:hAnsi="Times New Roman" w:cs="Times New Roman"/>
          <w:spacing w:val="-2"/>
        </w:rPr>
        <w:fldChar w:fldCharType="end"/>
      </w:r>
    </w:p>
    <w:p>
      <w:pPr>
        <w:pStyle w:val="5"/>
        <w:spacing w:before="5"/>
        <w:rPr>
          <w:rFonts w:hint="default" w:ascii="Times New Roman" w:hAnsi="Times New Roman" w:cs="Times New Roman"/>
        </w:rPr>
      </w:pPr>
    </w:p>
    <w:p>
      <w:pPr>
        <w:pStyle w:val="2"/>
        <w:spacing w:before="1"/>
        <w:ind w:left="720" w:leftChars="0" w:right="658" w:firstLine="937" w:firstLineChars="426"/>
        <w:jc w:val="both"/>
        <w:rPr>
          <w:rFonts w:hint="default" w:ascii="Times New Roman" w:hAnsi="Times New Roman" w:cs="Times New Roman"/>
        </w:rPr>
      </w:pPr>
      <w:r>
        <w:rPr>
          <w:rFonts w:hint="default" w:ascii="Times New Roman" w:hAnsi="Times New Roman" w:cs="Times New Roman"/>
        </w:rPr>
        <w:t>Reyaan</w:t>
      </w:r>
      <w:r>
        <w:rPr>
          <w:rFonts w:hint="default" w:ascii="Times New Roman" w:hAnsi="Times New Roman" w:cs="Times New Roman"/>
          <w:spacing w:val="10"/>
        </w:rPr>
        <w:t xml:space="preserve"> </w:t>
      </w:r>
      <w:r>
        <w:rPr>
          <w:rFonts w:hint="default" w:ascii="Times New Roman" w:hAnsi="Times New Roman" w:cs="Times New Roman"/>
          <w:spacing w:val="-2"/>
        </w:rPr>
        <w:t>Sachdeva</w:t>
      </w:r>
    </w:p>
    <w:p>
      <w:pPr>
        <w:spacing w:before="15" w:line="256" w:lineRule="auto"/>
        <w:ind w:right="804"/>
        <w:jc w:val="both"/>
        <w:rPr>
          <w:rFonts w:hint="default" w:ascii="Times New Roman" w:hAnsi="Times New Roman" w:cs="Times New Roman"/>
          <w:i/>
          <w:sz w:val="20"/>
        </w:rPr>
      </w:pPr>
      <w:r>
        <w:rPr>
          <w:rFonts w:hint="default" w:ascii="Times New Roman" w:hAnsi="Times New Roman" w:cs="Times New Roman"/>
          <w:i/>
          <w:sz w:val="20"/>
        </w:rPr>
        <w:t>Department of Computer Science and</w:t>
      </w:r>
      <w:r>
        <w:rPr>
          <w:rFonts w:hint="default" w:ascii="Times New Roman" w:hAnsi="Times New Roman" w:cs="Times New Roman"/>
          <w:i/>
          <w:sz w:val="20"/>
          <w:lang w:val="en-US"/>
        </w:rPr>
        <w:t xml:space="preserve"> </w:t>
      </w:r>
      <w:r>
        <w:rPr>
          <w:rFonts w:hint="default" w:ascii="Times New Roman" w:hAnsi="Times New Roman" w:cs="Times New Roman"/>
          <w:i/>
          <w:sz w:val="20"/>
        </w:rPr>
        <w:t>Engineering</w:t>
      </w:r>
    </w:p>
    <w:p>
      <w:pPr>
        <w:spacing w:before="15" w:line="256" w:lineRule="auto"/>
        <w:ind w:left="720" w:leftChars="0" w:right="804" w:firstLine="720" w:firstLineChars="0"/>
        <w:jc w:val="both"/>
        <w:rPr>
          <w:rFonts w:hint="default" w:ascii="Times New Roman" w:hAnsi="Times New Roman" w:cs="Times New Roman"/>
          <w:i/>
          <w:sz w:val="20"/>
        </w:rPr>
      </w:pPr>
      <w:r>
        <w:rPr>
          <w:rFonts w:hint="default" w:ascii="Times New Roman" w:hAnsi="Times New Roman" w:cs="Times New Roman"/>
          <w:i/>
          <w:sz w:val="20"/>
        </w:rPr>
        <w:t>Chandigarh University</w:t>
      </w:r>
    </w:p>
    <w:p>
      <w:pPr>
        <w:pStyle w:val="5"/>
        <w:spacing w:before="1" w:line="256" w:lineRule="auto"/>
        <w:ind w:left="1362" w:right="2097" w:hanging="70"/>
        <w:jc w:val="center"/>
        <w:rPr>
          <w:rFonts w:hint="default" w:ascii="Times New Roman" w:hAnsi="Times New Roman" w:cs="Times New Roman"/>
        </w:rPr>
      </w:pPr>
      <w:r>
        <w:rPr>
          <w:rFonts w:hint="default" w:ascii="Times New Roman" w:hAnsi="Times New Roman" w:cs="Times New Roman"/>
        </w:rPr>
        <w:t xml:space="preserve">Mohali, India </w:t>
      </w:r>
      <w:r>
        <w:rPr>
          <w:rFonts w:hint="default" w:ascii="Times New Roman" w:hAnsi="Times New Roman" w:cs="Times New Roman"/>
        </w:rPr>
        <w:fldChar w:fldCharType="begin"/>
      </w:r>
      <w:r>
        <w:rPr>
          <w:rFonts w:hint="default" w:ascii="Times New Roman" w:hAnsi="Times New Roman" w:cs="Times New Roman"/>
        </w:rPr>
        <w:instrText xml:space="preserve"> HYPERLINK "mailto:21bcs5381@cuchd.in" \h </w:instrText>
      </w:r>
      <w:r>
        <w:rPr>
          <w:rFonts w:hint="default" w:ascii="Times New Roman" w:hAnsi="Times New Roman" w:cs="Times New Roman"/>
        </w:rPr>
        <w:fldChar w:fldCharType="separate"/>
      </w:r>
      <w:r>
        <w:rPr>
          <w:rFonts w:hint="default" w:ascii="Times New Roman" w:hAnsi="Times New Roman" w:cs="Times New Roman"/>
          <w:spacing w:val="-2"/>
        </w:rPr>
        <w:t>21bcs5381@cuchd.in</w:t>
      </w:r>
      <w:r>
        <w:rPr>
          <w:rFonts w:hint="default" w:ascii="Times New Roman" w:hAnsi="Times New Roman" w:cs="Times New Roman"/>
          <w:spacing w:val="-2"/>
        </w:rPr>
        <w:fldChar w:fldCharType="end"/>
      </w:r>
    </w:p>
    <w:p>
      <w:pPr>
        <w:pStyle w:val="5"/>
        <w:spacing w:before="182"/>
        <w:rPr>
          <w:rFonts w:hint="default" w:ascii="Times New Roman" w:hAnsi="Times New Roman" w:cs="Times New Roman"/>
        </w:rPr>
      </w:pPr>
    </w:p>
    <w:p>
      <w:pPr>
        <w:spacing w:before="0" w:line="230" w:lineRule="auto"/>
        <w:ind w:left="119" w:right="47" w:firstLine="199"/>
        <w:jc w:val="both"/>
        <w:rPr>
          <w:rFonts w:hint="default" w:ascii="Times New Roman" w:hAnsi="Times New Roman" w:cs="Times New Roman"/>
          <w:b/>
          <w:sz w:val="18"/>
        </w:rPr>
      </w:pPr>
      <w:r>
        <w:rPr>
          <w:rFonts w:hint="default" w:ascii="Times New Roman" w:hAnsi="Times New Roman" w:cs="Times New Roman"/>
          <w:b/>
          <w:i/>
          <w:sz w:val="18"/>
        </w:rPr>
        <w:t>Abstract</w:t>
      </w:r>
      <w:r>
        <w:rPr>
          <w:rFonts w:hint="default" w:ascii="Times New Roman" w:hAnsi="Times New Roman" w:cs="Times New Roman"/>
          <w:b/>
          <w:sz w:val="18"/>
        </w:rPr>
        <w:t>—Depression</w:t>
      </w:r>
      <w:r>
        <w:rPr>
          <w:rFonts w:hint="default" w:ascii="Times New Roman" w:hAnsi="Times New Roman" w:cs="Times New Roman"/>
          <w:b/>
          <w:spacing w:val="40"/>
          <w:sz w:val="18"/>
        </w:rPr>
        <w:t xml:space="preserve"> </w:t>
      </w:r>
      <w:r>
        <w:rPr>
          <w:rFonts w:hint="default" w:ascii="Times New Roman" w:hAnsi="Times New Roman" w:cs="Times New Roman"/>
          <w:b/>
          <w:sz w:val="18"/>
        </w:rPr>
        <w:t>and</w:t>
      </w:r>
      <w:r>
        <w:rPr>
          <w:rFonts w:hint="default" w:ascii="Times New Roman" w:hAnsi="Times New Roman" w:cs="Times New Roman"/>
          <w:b/>
          <w:spacing w:val="40"/>
          <w:sz w:val="18"/>
        </w:rPr>
        <w:t xml:space="preserve"> </w:t>
      </w:r>
      <w:r>
        <w:rPr>
          <w:rFonts w:hint="default" w:ascii="Times New Roman" w:hAnsi="Times New Roman" w:cs="Times New Roman"/>
          <w:b/>
          <w:sz w:val="18"/>
        </w:rPr>
        <w:t>anxiety</w:t>
      </w:r>
      <w:r>
        <w:rPr>
          <w:rFonts w:hint="default" w:ascii="Times New Roman" w:hAnsi="Times New Roman" w:cs="Times New Roman"/>
          <w:b/>
          <w:spacing w:val="40"/>
          <w:sz w:val="18"/>
        </w:rPr>
        <w:t xml:space="preserve"> </w:t>
      </w:r>
      <w:r>
        <w:rPr>
          <w:rFonts w:hint="default" w:ascii="Times New Roman" w:hAnsi="Times New Roman" w:cs="Times New Roman"/>
          <w:b/>
          <w:sz w:val="18"/>
        </w:rPr>
        <w:t>in</w:t>
      </w:r>
      <w:r>
        <w:rPr>
          <w:rFonts w:hint="default" w:ascii="Times New Roman" w:hAnsi="Times New Roman" w:cs="Times New Roman"/>
          <w:b/>
          <w:spacing w:val="40"/>
          <w:sz w:val="18"/>
        </w:rPr>
        <w:t xml:space="preserve"> </w:t>
      </w:r>
      <w:r>
        <w:rPr>
          <w:rFonts w:hint="default" w:ascii="Times New Roman" w:hAnsi="Times New Roman" w:cs="Times New Roman"/>
          <w:b/>
          <w:sz w:val="18"/>
        </w:rPr>
        <w:t>particular</w:t>
      </w:r>
      <w:r>
        <w:rPr>
          <w:rFonts w:hint="default" w:ascii="Times New Roman" w:hAnsi="Times New Roman" w:cs="Times New Roman"/>
          <w:b/>
          <w:spacing w:val="40"/>
          <w:sz w:val="18"/>
        </w:rPr>
        <w:t xml:space="preserve"> </w:t>
      </w:r>
      <w:r>
        <w:rPr>
          <w:rFonts w:hint="default" w:ascii="Times New Roman" w:hAnsi="Times New Roman" w:cs="Times New Roman"/>
          <w:b/>
          <w:sz w:val="18"/>
        </w:rPr>
        <w:t>continue</w:t>
      </w:r>
      <w:r>
        <w:rPr>
          <w:rFonts w:hint="default" w:ascii="Times New Roman" w:hAnsi="Times New Roman" w:cs="Times New Roman"/>
          <w:b/>
          <w:spacing w:val="40"/>
          <w:sz w:val="18"/>
        </w:rPr>
        <w:t xml:space="preserve"> </w:t>
      </w:r>
      <w:r>
        <w:rPr>
          <w:rFonts w:hint="default" w:ascii="Times New Roman" w:hAnsi="Times New Roman" w:cs="Times New Roman"/>
          <w:b/>
          <w:sz w:val="18"/>
        </w:rPr>
        <w:t>to be major obstacles for college students dealing with mental</w:t>
      </w:r>
      <w:r>
        <w:rPr>
          <w:rFonts w:hint="default" w:ascii="Times New Roman" w:hAnsi="Times New Roman" w:cs="Times New Roman"/>
          <w:b/>
          <w:spacing w:val="40"/>
          <w:sz w:val="18"/>
        </w:rPr>
        <w:t xml:space="preserve"> </w:t>
      </w:r>
      <w:r>
        <w:rPr>
          <w:rFonts w:hint="default" w:ascii="Times New Roman" w:hAnsi="Times New Roman" w:cs="Times New Roman"/>
          <w:b/>
          <w:sz w:val="18"/>
        </w:rPr>
        <w:t>health difficulties. This population uses smart</w:t>
      </w:r>
      <w:r>
        <w:rPr>
          <w:rFonts w:hint="default" w:ascii="Times New Roman" w:hAnsi="Times New Roman" w:cs="Times New Roman"/>
          <w:b/>
          <w:sz w:val="18"/>
          <w:lang w:val="en-US"/>
        </w:rPr>
        <w:t xml:space="preserve"> </w:t>
      </w:r>
      <w:r>
        <w:rPr>
          <w:rFonts w:hint="default" w:ascii="Times New Roman" w:hAnsi="Times New Roman" w:cs="Times New Roman"/>
          <w:b/>
          <w:sz w:val="18"/>
        </w:rPr>
        <w:t>phones extensively, therefore there’s a rising interest in learning more about the connection between usage patterns and the impact on mental health. The purpose of this research is to evaluate depression</w:t>
      </w:r>
      <w:r>
        <w:rPr>
          <w:rFonts w:hint="default" w:ascii="Times New Roman" w:hAnsi="Times New Roman" w:cs="Times New Roman"/>
          <w:b/>
          <w:spacing w:val="80"/>
          <w:sz w:val="18"/>
        </w:rPr>
        <w:t xml:space="preserve"> </w:t>
      </w:r>
      <w:r>
        <w:rPr>
          <w:rFonts w:hint="default" w:ascii="Times New Roman" w:hAnsi="Times New Roman" w:cs="Times New Roman"/>
          <w:b/>
          <w:sz w:val="18"/>
        </w:rPr>
        <w:t xml:space="preserve">and anxiety symptoms in college students by </w:t>
      </w:r>
      <w:r>
        <w:rPr>
          <w:rFonts w:hint="default" w:ascii="Times New Roman" w:hAnsi="Times New Roman" w:cs="Times New Roman"/>
          <w:b/>
          <w:sz w:val="18"/>
          <w:lang w:val="en-US"/>
        </w:rPr>
        <w:t>utilizing</w:t>
      </w:r>
      <w:r>
        <w:rPr>
          <w:rFonts w:hint="default" w:ascii="Times New Roman" w:hAnsi="Times New Roman" w:cs="Times New Roman"/>
          <w:b/>
          <w:sz w:val="18"/>
        </w:rPr>
        <w:t xml:space="preserve"> machine learning</w:t>
      </w:r>
      <w:r>
        <w:rPr>
          <w:rFonts w:hint="default" w:ascii="Times New Roman" w:hAnsi="Times New Roman" w:cs="Times New Roman"/>
          <w:b/>
          <w:spacing w:val="-11"/>
          <w:sz w:val="18"/>
        </w:rPr>
        <w:t xml:space="preserve"> </w:t>
      </w:r>
      <w:r>
        <w:rPr>
          <w:rFonts w:hint="default" w:ascii="Times New Roman" w:hAnsi="Times New Roman" w:cs="Times New Roman"/>
          <w:b/>
          <w:sz w:val="18"/>
        </w:rPr>
        <w:t>techniques</w:t>
      </w:r>
      <w:r>
        <w:rPr>
          <w:rFonts w:hint="default" w:ascii="Times New Roman" w:hAnsi="Times New Roman" w:cs="Times New Roman"/>
          <w:b/>
          <w:spacing w:val="-11"/>
          <w:sz w:val="18"/>
        </w:rPr>
        <w:t xml:space="preserve"> </w:t>
      </w:r>
      <w:r>
        <w:rPr>
          <w:rFonts w:hint="default" w:ascii="Times New Roman" w:hAnsi="Times New Roman" w:cs="Times New Roman"/>
          <w:b/>
          <w:sz w:val="18"/>
        </w:rPr>
        <w:t>and</w:t>
      </w:r>
      <w:r>
        <w:rPr>
          <w:rFonts w:hint="default" w:ascii="Times New Roman" w:hAnsi="Times New Roman" w:cs="Times New Roman"/>
          <w:b/>
          <w:spacing w:val="-11"/>
          <w:sz w:val="18"/>
        </w:rPr>
        <w:t xml:space="preserve"> </w:t>
      </w:r>
      <w:r>
        <w:rPr>
          <w:rFonts w:hint="default" w:ascii="Times New Roman" w:hAnsi="Times New Roman" w:cs="Times New Roman"/>
          <w:b/>
          <w:sz w:val="18"/>
        </w:rPr>
        <w:t>data</w:t>
      </w:r>
      <w:r>
        <w:rPr>
          <w:rFonts w:hint="default" w:ascii="Times New Roman" w:hAnsi="Times New Roman" w:cs="Times New Roman"/>
          <w:b/>
          <w:spacing w:val="-11"/>
          <w:sz w:val="18"/>
        </w:rPr>
        <w:t xml:space="preserve"> </w:t>
      </w:r>
      <w:r>
        <w:rPr>
          <w:rFonts w:hint="default" w:ascii="Times New Roman" w:hAnsi="Times New Roman" w:cs="Times New Roman"/>
          <w:b/>
          <w:sz w:val="18"/>
        </w:rPr>
        <w:t>gathered</w:t>
      </w:r>
      <w:r>
        <w:rPr>
          <w:rFonts w:hint="default" w:ascii="Times New Roman" w:hAnsi="Times New Roman" w:cs="Times New Roman"/>
          <w:b/>
          <w:spacing w:val="-11"/>
          <w:sz w:val="18"/>
        </w:rPr>
        <w:t xml:space="preserve"> </w:t>
      </w:r>
      <w:r>
        <w:rPr>
          <w:rFonts w:hint="default" w:ascii="Times New Roman" w:hAnsi="Times New Roman" w:cs="Times New Roman"/>
          <w:b/>
          <w:sz w:val="18"/>
        </w:rPr>
        <w:t>from</w:t>
      </w:r>
      <w:r>
        <w:rPr>
          <w:rFonts w:hint="default" w:ascii="Times New Roman" w:hAnsi="Times New Roman" w:cs="Times New Roman"/>
          <w:b/>
          <w:spacing w:val="-11"/>
          <w:sz w:val="18"/>
        </w:rPr>
        <w:t xml:space="preserve"> </w:t>
      </w:r>
      <w:r>
        <w:rPr>
          <w:rFonts w:hint="default" w:ascii="Times New Roman" w:hAnsi="Times New Roman" w:cs="Times New Roman"/>
          <w:b/>
          <w:sz w:val="18"/>
        </w:rPr>
        <w:t>many</w:t>
      </w:r>
      <w:r>
        <w:rPr>
          <w:rFonts w:hint="default" w:ascii="Times New Roman" w:hAnsi="Times New Roman" w:cs="Times New Roman"/>
          <w:b/>
          <w:spacing w:val="-11"/>
          <w:sz w:val="18"/>
        </w:rPr>
        <w:t xml:space="preserve"> </w:t>
      </w:r>
      <w:r>
        <w:rPr>
          <w:rFonts w:hint="default" w:ascii="Times New Roman" w:hAnsi="Times New Roman" w:cs="Times New Roman"/>
          <w:b/>
          <w:sz w:val="18"/>
        </w:rPr>
        <w:t xml:space="preserve">characteristics, such as mental health indicators and </w:t>
      </w:r>
      <w:r>
        <w:rPr>
          <w:rFonts w:hint="default" w:ascii="Times New Roman" w:hAnsi="Times New Roman" w:cs="Times New Roman"/>
          <w:b/>
          <w:sz w:val="18"/>
          <w:lang w:val="en-US"/>
        </w:rPr>
        <w:t>smart phone</w:t>
      </w:r>
      <w:r>
        <w:rPr>
          <w:rFonts w:hint="default" w:ascii="Times New Roman" w:hAnsi="Times New Roman" w:cs="Times New Roman"/>
          <w:b/>
          <w:sz w:val="18"/>
        </w:rPr>
        <w:t xml:space="preserve"> use. The</w:t>
      </w:r>
      <w:r>
        <w:rPr>
          <w:rFonts w:hint="default" w:ascii="Times New Roman" w:hAnsi="Times New Roman" w:cs="Times New Roman"/>
          <w:b/>
          <w:spacing w:val="40"/>
          <w:sz w:val="18"/>
        </w:rPr>
        <w:t xml:space="preserve"> </w:t>
      </w:r>
      <w:r>
        <w:rPr>
          <w:rFonts w:hint="default" w:ascii="Times New Roman" w:hAnsi="Times New Roman" w:cs="Times New Roman"/>
          <w:b/>
          <w:sz w:val="18"/>
        </w:rPr>
        <w:t xml:space="preserve">study’s </w:t>
      </w:r>
      <w:r>
        <w:rPr>
          <w:rFonts w:hint="default" w:ascii="Times New Roman" w:hAnsi="Times New Roman" w:cs="Times New Roman"/>
          <w:b/>
          <w:sz w:val="18"/>
          <w:lang w:val="en-US"/>
        </w:rPr>
        <w:t>data set</w:t>
      </w:r>
      <w:r>
        <w:rPr>
          <w:rFonts w:hint="default" w:ascii="Times New Roman" w:hAnsi="Times New Roman" w:cs="Times New Roman"/>
          <w:b/>
          <w:sz w:val="18"/>
        </w:rPr>
        <w:t xml:space="preserve"> include social, mobile phone usage trends, and demographic information. measures for engagement and well- being gathered from college students. Our particular area of research is the prediction of scores on three commonly used mental</w:t>
      </w:r>
      <w:r>
        <w:rPr>
          <w:rFonts w:hint="default" w:ascii="Times New Roman" w:hAnsi="Times New Roman" w:cs="Times New Roman"/>
          <w:b/>
          <w:spacing w:val="29"/>
          <w:sz w:val="18"/>
        </w:rPr>
        <w:t xml:space="preserve"> </w:t>
      </w:r>
      <w:r>
        <w:rPr>
          <w:rFonts w:hint="default" w:ascii="Times New Roman" w:hAnsi="Times New Roman" w:cs="Times New Roman"/>
          <w:b/>
          <w:sz w:val="18"/>
        </w:rPr>
        <w:t>health</w:t>
      </w:r>
      <w:r>
        <w:rPr>
          <w:rFonts w:hint="default" w:ascii="Times New Roman" w:hAnsi="Times New Roman" w:cs="Times New Roman"/>
          <w:b/>
          <w:spacing w:val="30"/>
          <w:sz w:val="18"/>
        </w:rPr>
        <w:t xml:space="preserve"> </w:t>
      </w:r>
      <w:r>
        <w:rPr>
          <w:rFonts w:hint="default" w:ascii="Times New Roman" w:hAnsi="Times New Roman" w:cs="Times New Roman"/>
          <w:b/>
          <w:sz w:val="18"/>
        </w:rPr>
        <w:t>rating</w:t>
      </w:r>
      <w:r>
        <w:rPr>
          <w:rFonts w:hint="default" w:ascii="Times New Roman" w:hAnsi="Times New Roman" w:cs="Times New Roman"/>
          <w:b/>
          <w:spacing w:val="29"/>
          <w:sz w:val="18"/>
        </w:rPr>
        <w:t xml:space="preserve"> </w:t>
      </w:r>
      <w:r>
        <w:rPr>
          <w:rFonts w:hint="default" w:ascii="Times New Roman" w:hAnsi="Times New Roman" w:cs="Times New Roman"/>
          <w:b/>
          <w:sz w:val="18"/>
        </w:rPr>
        <w:t>scales:</w:t>
      </w:r>
      <w:r>
        <w:rPr>
          <w:rFonts w:hint="default" w:ascii="Times New Roman" w:hAnsi="Times New Roman" w:cs="Times New Roman"/>
          <w:b/>
          <w:spacing w:val="30"/>
          <w:sz w:val="18"/>
        </w:rPr>
        <w:t xml:space="preserve"> </w:t>
      </w:r>
      <w:r>
        <w:rPr>
          <w:rFonts w:hint="default" w:ascii="Times New Roman" w:hAnsi="Times New Roman" w:cs="Times New Roman"/>
          <w:b/>
          <w:sz w:val="18"/>
        </w:rPr>
        <w:t>the</w:t>
      </w:r>
      <w:r>
        <w:rPr>
          <w:rFonts w:hint="default" w:ascii="Times New Roman" w:hAnsi="Times New Roman" w:cs="Times New Roman"/>
          <w:b/>
          <w:spacing w:val="30"/>
          <w:sz w:val="18"/>
        </w:rPr>
        <w:t xml:space="preserve"> </w:t>
      </w:r>
      <w:r>
        <w:rPr>
          <w:rFonts w:hint="default" w:ascii="Times New Roman" w:hAnsi="Times New Roman" w:cs="Times New Roman"/>
          <w:b/>
          <w:spacing w:val="30"/>
          <w:sz w:val="18"/>
          <w:lang w:val="en-US"/>
        </w:rPr>
        <w:t>Generalized</w:t>
      </w:r>
      <w:r>
        <w:rPr>
          <w:rFonts w:hint="default" w:ascii="Times New Roman" w:hAnsi="Times New Roman" w:cs="Times New Roman"/>
          <w:b/>
          <w:spacing w:val="29"/>
          <w:sz w:val="18"/>
        </w:rPr>
        <w:t xml:space="preserve"> </w:t>
      </w:r>
      <w:r>
        <w:rPr>
          <w:rFonts w:hint="default" w:ascii="Times New Roman" w:hAnsi="Times New Roman" w:cs="Times New Roman"/>
          <w:b/>
          <w:sz w:val="18"/>
        </w:rPr>
        <w:t>Anxiety</w:t>
      </w:r>
      <w:r>
        <w:rPr>
          <w:rFonts w:hint="default" w:ascii="Times New Roman" w:hAnsi="Times New Roman" w:cs="Times New Roman"/>
          <w:b/>
          <w:spacing w:val="30"/>
          <w:sz w:val="18"/>
        </w:rPr>
        <w:t xml:space="preserve"> </w:t>
      </w:r>
      <w:r>
        <w:rPr>
          <w:rFonts w:hint="default" w:ascii="Times New Roman" w:hAnsi="Times New Roman" w:cs="Times New Roman"/>
          <w:b/>
          <w:spacing w:val="-2"/>
          <w:sz w:val="18"/>
        </w:rPr>
        <w:t>Disorder-</w:t>
      </w:r>
      <w:r>
        <w:rPr>
          <w:rFonts w:hint="default" w:ascii="Times New Roman" w:hAnsi="Times New Roman" w:cs="Times New Roman"/>
          <w:b/>
          <w:sz w:val="18"/>
        </w:rPr>
        <w:t xml:space="preserve">7 (GAD-7), the Patient Health Questionnaire-9 (PHQ-9), and </w:t>
      </w:r>
      <w:r>
        <w:rPr>
          <w:rFonts w:hint="default" w:ascii="Times New Roman" w:hAnsi="Times New Roman" w:cs="Times New Roman"/>
          <w:b/>
          <w:sz w:val="18"/>
          <w:lang w:val="en-US"/>
        </w:rPr>
        <w:t>Smart phone</w:t>
      </w:r>
      <w:r>
        <w:rPr>
          <w:rFonts w:hint="default" w:ascii="Times New Roman" w:hAnsi="Times New Roman" w:cs="Times New Roman"/>
          <w:b/>
          <w:sz w:val="18"/>
        </w:rPr>
        <w:t xml:space="preserve"> Addiction Scale - Short Version (SAS-SV). We employ machine learning algorithms, such as Support Vector Machine</w:t>
      </w:r>
      <w:r>
        <w:rPr>
          <w:rFonts w:hint="default" w:ascii="Times New Roman" w:hAnsi="Times New Roman" w:cs="Times New Roman"/>
          <w:b/>
          <w:spacing w:val="40"/>
          <w:sz w:val="18"/>
        </w:rPr>
        <w:t xml:space="preserve"> </w:t>
      </w:r>
      <w:r>
        <w:rPr>
          <w:rFonts w:hint="default" w:ascii="Times New Roman" w:hAnsi="Times New Roman" w:cs="Times New Roman"/>
          <w:b/>
          <w:sz w:val="18"/>
        </w:rPr>
        <w:t>(SVM),</w:t>
      </w:r>
      <w:r>
        <w:rPr>
          <w:rFonts w:hint="default" w:ascii="Times New Roman" w:hAnsi="Times New Roman" w:cs="Times New Roman"/>
          <w:b/>
          <w:spacing w:val="40"/>
          <w:sz w:val="18"/>
        </w:rPr>
        <w:t xml:space="preserve"> </w:t>
      </w:r>
      <w:r>
        <w:rPr>
          <w:rFonts w:hint="default" w:ascii="Times New Roman" w:hAnsi="Times New Roman" w:cs="Times New Roman"/>
          <w:b/>
          <w:sz w:val="18"/>
        </w:rPr>
        <w:t>Random</w:t>
      </w:r>
      <w:r>
        <w:rPr>
          <w:rFonts w:hint="default" w:ascii="Times New Roman" w:hAnsi="Times New Roman" w:cs="Times New Roman"/>
          <w:b/>
          <w:spacing w:val="40"/>
          <w:sz w:val="18"/>
        </w:rPr>
        <w:t xml:space="preserve"> </w:t>
      </w:r>
      <w:r>
        <w:rPr>
          <w:rFonts w:hint="default" w:ascii="Times New Roman" w:hAnsi="Times New Roman" w:cs="Times New Roman"/>
          <w:b/>
          <w:sz w:val="18"/>
        </w:rPr>
        <w:t>Forest,</w:t>
      </w:r>
      <w:r>
        <w:rPr>
          <w:rFonts w:hint="default" w:ascii="Times New Roman" w:hAnsi="Times New Roman" w:cs="Times New Roman"/>
          <w:b/>
          <w:spacing w:val="40"/>
          <w:sz w:val="18"/>
        </w:rPr>
        <w:t xml:space="preserve"> </w:t>
      </w:r>
      <w:r>
        <w:rPr>
          <w:rFonts w:hint="default" w:ascii="Times New Roman" w:hAnsi="Times New Roman" w:cs="Times New Roman"/>
          <w:b/>
          <w:sz w:val="18"/>
        </w:rPr>
        <w:t>and</w:t>
      </w:r>
      <w:r>
        <w:rPr>
          <w:rFonts w:hint="default" w:ascii="Times New Roman" w:hAnsi="Times New Roman" w:cs="Times New Roman"/>
          <w:b/>
          <w:spacing w:val="40"/>
          <w:sz w:val="18"/>
        </w:rPr>
        <w:t xml:space="preserve"> </w:t>
      </w:r>
      <w:r>
        <w:rPr>
          <w:rFonts w:hint="default" w:ascii="Times New Roman" w:hAnsi="Times New Roman" w:cs="Times New Roman"/>
          <w:b/>
          <w:sz w:val="18"/>
        </w:rPr>
        <w:t>Gaussian</w:t>
      </w:r>
      <w:r>
        <w:rPr>
          <w:rFonts w:hint="default" w:ascii="Times New Roman" w:hAnsi="Times New Roman" w:cs="Times New Roman"/>
          <w:b/>
          <w:spacing w:val="40"/>
          <w:sz w:val="18"/>
        </w:rPr>
        <w:t xml:space="preserve"> </w:t>
      </w:r>
      <w:r>
        <w:rPr>
          <w:rFonts w:hint="default" w:ascii="Times New Roman" w:hAnsi="Times New Roman" w:cs="Times New Roman"/>
          <w:b/>
          <w:sz w:val="18"/>
        </w:rPr>
        <w:t>Naive</w:t>
      </w:r>
      <w:r>
        <w:rPr>
          <w:rFonts w:hint="default" w:ascii="Times New Roman" w:hAnsi="Times New Roman" w:cs="Times New Roman"/>
          <w:b/>
          <w:spacing w:val="40"/>
          <w:sz w:val="18"/>
        </w:rPr>
        <w:t xml:space="preserve"> </w:t>
      </w:r>
      <w:r>
        <w:rPr>
          <w:rFonts w:hint="default" w:ascii="Times New Roman" w:hAnsi="Times New Roman" w:cs="Times New Roman"/>
          <w:b/>
          <w:sz w:val="18"/>
        </w:rPr>
        <w:t>Bayes, to predict SAS, PHQ-9, and GAD-7 scores from the given</w:t>
      </w:r>
      <w:r>
        <w:rPr>
          <w:rFonts w:hint="default" w:ascii="Times New Roman" w:hAnsi="Times New Roman" w:cs="Times New Roman"/>
          <w:b/>
          <w:spacing w:val="80"/>
          <w:sz w:val="18"/>
        </w:rPr>
        <w:t xml:space="preserve"> </w:t>
      </w:r>
      <w:r>
        <w:rPr>
          <w:rFonts w:hint="default" w:ascii="Times New Roman" w:hAnsi="Times New Roman" w:cs="Times New Roman"/>
          <w:b/>
          <w:spacing w:val="80"/>
          <w:sz w:val="18"/>
          <w:lang w:val="en-US"/>
        </w:rPr>
        <w:t>data set</w:t>
      </w:r>
      <w:r>
        <w:rPr>
          <w:rFonts w:hint="default" w:ascii="Times New Roman" w:hAnsi="Times New Roman" w:cs="Times New Roman"/>
          <w:b/>
          <w:sz w:val="18"/>
        </w:rPr>
        <w:t xml:space="preserve"> in order to meet our objectives. Measures of social engagement, anxiety/stress levels, and general well-being are among</w:t>
      </w:r>
      <w:r>
        <w:rPr>
          <w:rFonts w:hint="default" w:ascii="Times New Roman" w:hAnsi="Times New Roman" w:cs="Times New Roman"/>
          <w:b/>
          <w:spacing w:val="40"/>
          <w:sz w:val="18"/>
        </w:rPr>
        <w:t xml:space="preserve"> </w:t>
      </w:r>
      <w:r>
        <w:rPr>
          <w:rFonts w:hint="default" w:ascii="Times New Roman" w:hAnsi="Times New Roman" w:cs="Times New Roman"/>
          <w:b/>
          <w:sz w:val="18"/>
        </w:rPr>
        <w:t>the</w:t>
      </w:r>
      <w:r>
        <w:rPr>
          <w:rFonts w:hint="default" w:ascii="Times New Roman" w:hAnsi="Times New Roman" w:cs="Times New Roman"/>
          <w:b/>
          <w:spacing w:val="40"/>
          <w:sz w:val="18"/>
        </w:rPr>
        <w:t xml:space="preserve"> </w:t>
      </w:r>
      <w:r>
        <w:rPr>
          <w:rFonts w:hint="default" w:ascii="Times New Roman" w:hAnsi="Times New Roman" w:cs="Times New Roman"/>
          <w:b/>
          <w:sz w:val="18"/>
        </w:rPr>
        <w:t>tools</w:t>
      </w:r>
      <w:r>
        <w:rPr>
          <w:rFonts w:hint="default" w:ascii="Times New Roman" w:hAnsi="Times New Roman" w:cs="Times New Roman"/>
          <w:b/>
          <w:spacing w:val="40"/>
          <w:sz w:val="18"/>
        </w:rPr>
        <w:t xml:space="preserve"> </w:t>
      </w:r>
      <w:r>
        <w:rPr>
          <w:rFonts w:hint="default" w:ascii="Times New Roman" w:hAnsi="Times New Roman" w:cs="Times New Roman"/>
          <w:b/>
          <w:sz w:val="18"/>
        </w:rPr>
        <w:t>used</w:t>
      </w:r>
      <w:r>
        <w:rPr>
          <w:rFonts w:hint="default" w:ascii="Times New Roman" w:hAnsi="Times New Roman" w:cs="Times New Roman"/>
          <w:b/>
          <w:spacing w:val="40"/>
          <w:sz w:val="18"/>
        </w:rPr>
        <w:t xml:space="preserve"> </w:t>
      </w:r>
      <w:r>
        <w:rPr>
          <w:rFonts w:hint="default" w:ascii="Times New Roman" w:hAnsi="Times New Roman" w:cs="Times New Roman"/>
          <w:b/>
          <w:sz w:val="18"/>
        </w:rPr>
        <w:t>to</w:t>
      </w:r>
      <w:r>
        <w:rPr>
          <w:rFonts w:hint="default" w:ascii="Times New Roman" w:hAnsi="Times New Roman" w:cs="Times New Roman"/>
          <w:b/>
          <w:spacing w:val="40"/>
          <w:sz w:val="18"/>
        </w:rPr>
        <w:t xml:space="preserve"> </w:t>
      </w:r>
      <w:r>
        <w:rPr>
          <w:rFonts w:hint="default" w:ascii="Times New Roman" w:hAnsi="Times New Roman" w:cs="Times New Roman"/>
          <w:b/>
          <w:sz w:val="18"/>
        </w:rPr>
        <w:t>train</w:t>
      </w:r>
      <w:r>
        <w:rPr>
          <w:rFonts w:hint="default" w:ascii="Times New Roman" w:hAnsi="Times New Roman" w:cs="Times New Roman"/>
          <w:b/>
          <w:spacing w:val="40"/>
          <w:sz w:val="18"/>
        </w:rPr>
        <w:t xml:space="preserve"> </w:t>
      </w:r>
      <w:r>
        <w:rPr>
          <w:rFonts w:hint="default" w:ascii="Times New Roman" w:hAnsi="Times New Roman" w:cs="Times New Roman"/>
          <w:b/>
          <w:sz w:val="18"/>
        </w:rPr>
        <w:t>these</w:t>
      </w:r>
      <w:r>
        <w:rPr>
          <w:rFonts w:hint="default" w:ascii="Times New Roman" w:hAnsi="Times New Roman" w:cs="Times New Roman"/>
          <w:b/>
          <w:spacing w:val="40"/>
          <w:sz w:val="18"/>
        </w:rPr>
        <w:t xml:space="preserve"> </w:t>
      </w:r>
      <w:r>
        <w:rPr>
          <w:rFonts w:hint="default" w:ascii="Times New Roman" w:hAnsi="Times New Roman" w:cs="Times New Roman"/>
          <w:b/>
          <w:sz w:val="18"/>
        </w:rPr>
        <w:t>models.</w:t>
      </w:r>
      <w:r>
        <w:rPr>
          <w:rFonts w:hint="default" w:ascii="Times New Roman" w:hAnsi="Times New Roman" w:cs="Times New Roman"/>
          <w:b/>
          <w:spacing w:val="40"/>
          <w:sz w:val="18"/>
        </w:rPr>
        <w:t xml:space="preserve"> </w:t>
      </w:r>
      <w:r>
        <w:rPr>
          <w:rFonts w:hint="default" w:ascii="Times New Roman" w:hAnsi="Times New Roman" w:cs="Times New Roman"/>
          <w:b/>
          <w:sz w:val="18"/>
        </w:rPr>
        <w:t>The</w:t>
      </w:r>
      <w:r>
        <w:rPr>
          <w:rFonts w:hint="default" w:ascii="Times New Roman" w:hAnsi="Times New Roman" w:cs="Times New Roman"/>
          <w:b/>
          <w:spacing w:val="40"/>
          <w:sz w:val="18"/>
        </w:rPr>
        <w:t xml:space="preserve"> </w:t>
      </w:r>
      <w:r>
        <w:rPr>
          <w:rFonts w:hint="default" w:ascii="Times New Roman" w:hAnsi="Times New Roman" w:cs="Times New Roman"/>
          <w:b/>
          <w:sz w:val="18"/>
        </w:rPr>
        <w:t>purpose</w:t>
      </w:r>
      <w:r>
        <w:rPr>
          <w:rFonts w:hint="default" w:ascii="Times New Roman" w:hAnsi="Times New Roman" w:cs="Times New Roman"/>
          <w:b/>
          <w:spacing w:val="40"/>
          <w:sz w:val="18"/>
        </w:rPr>
        <w:t xml:space="preserve"> </w:t>
      </w:r>
      <w:r>
        <w:rPr>
          <w:rFonts w:hint="default" w:ascii="Times New Roman" w:hAnsi="Times New Roman" w:cs="Times New Roman"/>
          <w:b/>
          <w:sz w:val="18"/>
        </w:rPr>
        <w:t xml:space="preserve">of the study is to gather data regarding the association between college students’ </w:t>
      </w:r>
      <w:r>
        <w:rPr>
          <w:rFonts w:hint="default" w:ascii="Times New Roman" w:hAnsi="Times New Roman" w:cs="Times New Roman"/>
          <w:b/>
          <w:sz w:val="18"/>
          <w:lang w:val="en-US"/>
        </w:rPr>
        <w:t>smart phone</w:t>
      </w:r>
      <w:r>
        <w:rPr>
          <w:rFonts w:hint="default" w:ascii="Times New Roman" w:hAnsi="Times New Roman" w:cs="Times New Roman"/>
          <w:b/>
          <w:sz w:val="18"/>
        </w:rPr>
        <w:t xml:space="preserve"> usage habits and mental health outcomes. We attempt to find potential trends and connections between mobile phone usage patterns and indicators of mental health by evaluating the data and </w:t>
      </w:r>
      <w:r>
        <w:rPr>
          <w:rFonts w:hint="default" w:ascii="Times New Roman" w:hAnsi="Times New Roman" w:cs="Times New Roman"/>
          <w:b/>
          <w:sz w:val="18"/>
          <w:lang w:val="en-US"/>
        </w:rPr>
        <w:t>utilizing</w:t>
      </w:r>
      <w:r>
        <w:rPr>
          <w:rFonts w:hint="default" w:ascii="Times New Roman" w:hAnsi="Times New Roman" w:cs="Times New Roman"/>
          <w:b/>
          <w:sz w:val="18"/>
        </w:rPr>
        <w:t xml:space="preserve"> machine learning techniques.</w:t>
      </w:r>
      <w:r>
        <w:rPr>
          <w:rFonts w:hint="default" w:ascii="Times New Roman" w:hAnsi="Times New Roman" w:cs="Times New Roman"/>
          <w:b/>
          <w:spacing w:val="40"/>
          <w:sz w:val="18"/>
        </w:rPr>
        <w:t xml:space="preserve"> </w:t>
      </w:r>
      <w:r>
        <w:rPr>
          <w:rFonts w:hint="default" w:ascii="Times New Roman" w:hAnsi="Times New Roman" w:cs="Times New Roman"/>
          <w:b/>
          <w:sz w:val="18"/>
        </w:rPr>
        <w:t>The</w:t>
      </w:r>
      <w:r>
        <w:rPr>
          <w:rFonts w:hint="default" w:ascii="Times New Roman" w:hAnsi="Times New Roman" w:cs="Times New Roman"/>
          <w:b/>
          <w:spacing w:val="40"/>
          <w:sz w:val="18"/>
        </w:rPr>
        <w:t xml:space="preserve"> </w:t>
      </w:r>
      <w:r>
        <w:rPr>
          <w:rFonts w:hint="default" w:ascii="Times New Roman" w:hAnsi="Times New Roman" w:cs="Times New Roman"/>
          <w:b/>
          <w:sz w:val="18"/>
        </w:rPr>
        <w:t>results</w:t>
      </w:r>
      <w:r>
        <w:rPr>
          <w:rFonts w:hint="default" w:ascii="Times New Roman" w:hAnsi="Times New Roman" w:cs="Times New Roman"/>
          <w:b/>
          <w:spacing w:val="40"/>
          <w:sz w:val="18"/>
        </w:rPr>
        <w:t xml:space="preserve"> </w:t>
      </w:r>
      <w:r>
        <w:rPr>
          <w:rFonts w:hint="default" w:ascii="Times New Roman" w:hAnsi="Times New Roman" w:cs="Times New Roman"/>
          <w:b/>
          <w:sz w:val="18"/>
        </w:rPr>
        <w:t>of</w:t>
      </w:r>
      <w:r>
        <w:rPr>
          <w:rFonts w:hint="default" w:ascii="Times New Roman" w:hAnsi="Times New Roman" w:cs="Times New Roman"/>
          <w:b/>
          <w:spacing w:val="40"/>
          <w:sz w:val="18"/>
        </w:rPr>
        <w:t xml:space="preserve"> </w:t>
      </w:r>
      <w:r>
        <w:rPr>
          <w:rFonts w:hint="default" w:ascii="Times New Roman" w:hAnsi="Times New Roman" w:cs="Times New Roman"/>
          <w:b/>
          <w:sz w:val="18"/>
        </w:rPr>
        <w:t>this</w:t>
      </w:r>
      <w:r>
        <w:rPr>
          <w:rFonts w:hint="default" w:ascii="Times New Roman" w:hAnsi="Times New Roman" w:cs="Times New Roman"/>
          <w:b/>
          <w:spacing w:val="40"/>
          <w:sz w:val="18"/>
        </w:rPr>
        <w:t xml:space="preserve"> </w:t>
      </w:r>
      <w:r>
        <w:rPr>
          <w:rFonts w:hint="default" w:ascii="Times New Roman" w:hAnsi="Times New Roman" w:cs="Times New Roman"/>
          <w:b/>
          <w:sz w:val="18"/>
        </w:rPr>
        <w:t>study</w:t>
      </w:r>
      <w:r>
        <w:rPr>
          <w:rFonts w:hint="default" w:ascii="Times New Roman" w:hAnsi="Times New Roman" w:cs="Times New Roman"/>
          <w:b/>
          <w:spacing w:val="40"/>
          <w:sz w:val="18"/>
        </w:rPr>
        <w:t xml:space="preserve"> </w:t>
      </w:r>
      <w:r>
        <w:rPr>
          <w:rFonts w:hint="default" w:ascii="Times New Roman" w:hAnsi="Times New Roman" w:cs="Times New Roman"/>
          <w:b/>
          <w:sz w:val="18"/>
        </w:rPr>
        <w:t>can</w:t>
      </w:r>
      <w:r>
        <w:rPr>
          <w:rFonts w:hint="default" w:ascii="Times New Roman" w:hAnsi="Times New Roman" w:cs="Times New Roman"/>
          <w:b/>
          <w:spacing w:val="40"/>
          <w:sz w:val="18"/>
        </w:rPr>
        <w:t xml:space="preserve"> </w:t>
      </w:r>
      <w:r>
        <w:rPr>
          <w:rFonts w:hint="default" w:ascii="Times New Roman" w:hAnsi="Times New Roman" w:cs="Times New Roman"/>
          <w:b/>
          <w:sz w:val="18"/>
        </w:rPr>
        <w:t>guide</w:t>
      </w:r>
      <w:r>
        <w:rPr>
          <w:rFonts w:hint="default" w:ascii="Times New Roman" w:hAnsi="Times New Roman" w:cs="Times New Roman"/>
          <w:b/>
          <w:spacing w:val="40"/>
          <w:sz w:val="18"/>
        </w:rPr>
        <w:t xml:space="preserve"> </w:t>
      </w:r>
      <w:r>
        <w:rPr>
          <w:rFonts w:hint="default" w:ascii="Times New Roman" w:hAnsi="Times New Roman" w:cs="Times New Roman"/>
          <w:b/>
          <w:sz w:val="18"/>
        </w:rPr>
        <w:t>the</w:t>
      </w:r>
      <w:r>
        <w:rPr>
          <w:rFonts w:hint="default" w:ascii="Times New Roman" w:hAnsi="Times New Roman" w:cs="Times New Roman"/>
          <w:b/>
          <w:spacing w:val="40"/>
          <w:sz w:val="18"/>
        </w:rPr>
        <w:t xml:space="preserve"> </w:t>
      </w:r>
      <w:r>
        <w:rPr>
          <w:rFonts w:hint="default" w:ascii="Times New Roman" w:hAnsi="Times New Roman" w:cs="Times New Roman"/>
          <w:b/>
          <w:sz w:val="18"/>
        </w:rPr>
        <w:t>creation</w:t>
      </w:r>
      <w:r>
        <w:rPr>
          <w:rFonts w:hint="default" w:ascii="Times New Roman" w:hAnsi="Times New Roman" w:cs="Times New Roman"/>
          <w:b/>
          <w:spacing w:val="40"/>
          <w:sz w:val="18"/>
        </w:rPr>
        <w:t xml:space="preserve"> </w:t>
      </w:r>
      <w:r>
        <w:rPr>
          <w:rFonts w:hint="default" w:ascii="Times New Roman" w:hAnsi="Times New Roman" w:cs="Times New Roman"/>
          <w:b/>
          <w:sz w:val="18"/>
        </w:rPr>
        <w:t>of</w:t>
      </w:r>
      <w:r>
        <w:rPr>
          <w:rFonts w:hint="default" w:ascii="Times New Roman" w:hAnsi="Times New Roman" w:cs="Times New Roman"/>
          <w:b/>
          <w:spacing w:val="40"/>
          <w:sz w:val="18"/>
        </w:rPr>
        <w:t xml:space="preserve"> </w:t>
      </w:r>
      <w:r>
        <w:rPr>
          <w:rFonts w:hint="default" w:ascii="Times New Roman" w:hAnsi="Times New Roman" w:cs="Times New Roman"/>
          <w:b/>
          <w:sz w:val="18"/>
        </w:rPr>
        <w:t>focused</w:t>
      </w:r>
      <w:r>
        <w:rPr>
          <w:rFonts w:hint="default" w:ascii="Times New Roman" w:hAnsi="Times New Roman" w:cs="Times New Roman"/>
          <w:b/>
          <w:spacing w:val="40"/>
          <w:sz w:val="18"/>
        </w:rPr>
        <w:t xml:space="preserve"> </w:t>
      </w:r>
      <w:r>
        <w:rPr>
          <w:rFonts w:hint="default" w:ascii="Times New Roman" w:hAnsi="Times New Roman" w:cs="Times New Roman"/>
          <w:b/>
          <w:sz w:val="18"/>
        </w:rPr>
        <w:t>interventions</w:t>
      </w:r>
      <w:r>
        <w:rPr>
          <w:rFonts w:hint="default" w:ascii="Times New Roman" w:hAnsi="Times New Roman" w:cs="Times New Roman"/>
          <w:b/>
          <w:spacing w:val="40"/>
          <w:sz w:val="18"/>
        </w:rPr>
        <w:t xml:space="preserve"> </w:t>
      </w:r>
      <w:r>
        <w:rPr>
          <w:rFonts w:hint="default" w:ascii="Times New Roman" w:hAnsi="Times New Roman" w:cs="Times New Roman"/>
          <w:b/>
          <w:sz w:val="18"/>
        </w:rPr>
        <w:t>and</w:t>
      </w:r>
      <w:r>
        <w:rPr>
          <w:rFonts w:hint="default" w:ascii="Times New Roman" w:hAnsi="Times New Roman" w:cs="Times New Roman"/>
          <w:b/>
          <w:spacing w:val="40"/>
          <w:sz w:val="18"/>
        </w:rPr>
        <w:t xml:space="preserve"> </w:t>
      </w:r>
      <w:r>
        <w:rPr>
          <w:rFonts w:hint="default" w:ascii="Times New Roman" w:hAnsi="Times New Roman" w:cs="Times New Roman"/>
          <w:b/>
          <w:sz w:val="18"/>
        </w:rPr>
        <w:t>support</w:t>
      </w:r>
      <w:r>
        <w:rPr>
          <w:rFonts w:hint="default" w:ascii="Times New Roman" w:hAnsi="Times New Roman" w:cs="Times New Roman"/>
          <w:b/>
          <w:spacing w:val="40"/>
          <w:sz w:val="18"/>
        </w:rPr>
        <w:t xml:space="preserve"> </w:t>
      </w:r>
      <w:r>
        <w:rPr>
          <w:rFonts w:hint="default" w:ascii="Times New Roman" w:hAnsi="Times New Roman" w:cs="Times New Roman"/>
          <w:b/>
          <w:sz w:val="18"/>
        </w:rPr>
        <w:t>plans</w:t>
      </w:r>
      <w:r>
        <w:rPr>
          <w:rFonts w:hint="default" w:ascii="Times New Roman" w:hAnsi="Times New Roman" w:cs="Times New Roman"/>
          <w:b/>
          <w:spacing w:val="40"/>
          <w:sz w:val="18"/>
        </w:rPr>
        <w:t xml:space="preserve"> </w:t>
      </w:r>
      <w:r>
        <w:rPr>
          <w:rFonts w:hint="default" w:ascii="Times New Roman" w:hAnsi="Times New Roman" w:cs="Times New Roman"/>
          <w:b/>
          <w:sz w:val="18"/>
        </w:rPr>
        <w:t>meant</w:t>
      </w:r>
      <w:r>
        <w:rPr>
          <w:rFonts w:hint="default" w:ascii="Times New Roman" w:hAnsi="Times New Roman" w:cs="Times New Roman"/>
          <w:b/>
          <w:spacing w:val="40"/>
          <w:sz w:val="18"/>
        </w:rPr>
        <w:t xml:space="preserve"> </w:t>
      </w:r>
      <w:r>
        <w:rPr>
          <w:rFonts w:hint="default" w:ascii="Times New Roman" w:hAnsi="Times New Roman" w:cs="Times New Roman"/>
          <w:b/>
          <w:sz w:val="18"/>
        </w:rPr>
        <w:t>to</w:t>
      </w:r>
      <w:r>
        <w:rPr>
          <w:rFonts w:hint="default" w:ascii="Times New Roman" w:hAnsi="Times New Roman" w:cs="Times New Roman"/>
          <w:b/>
          <w:spacing w:val="40"/>
          <w:sz w:val="18"/>
        </w:rPr>
        <w:t xml:space="preserve"> </w:t>
      </w:r>
      <w:r>
        <w:rPr>
          <w:rFonts w:hint="default" w:ascii="Times New Roman" w:hAnsi="Times New Roman" w:cs="Times New Roman"/>
          <w:b/>
          <w:sz w:val="18"/>
        </w:rPr>
        <w:t xml:space="preserve">enhance the </w:t>
      </w:r>
      <w:r>
        <w:rPr>
          <w:rFonts w:hint="default" w:ascii="Times New Roman" w:hAnsi="Times New Roman" w:cs="Times New Roman"/>
          <w:b/>
          <w:sz w:val="18"/>
          <w:lang w:val="en-US"/>
        </w:rPr>
        <w:t>well being</w:t>
      </w:r>
      <w:r>
        <w:rPr>
          <w:rFonts w:hint="default" w:ascii="Times New Roman" w:hAnsi="Times New Roman" w:cs="Times New Roman"/>
          <w:b/>
          <w:sz w:val="18"/>
        </w:rPr>
        <w:t xml:space="preserve"> of students. In summary, this study advances knowledge of the intricate relationship between college students’ </w:t>
      </w:r>
      <w:r>
        <w:rPr>
          <w:rFonts w:hint="default" w:ascii="Times New Roman" w:hAnsi="Times New Roman" w:cs="Times New Roman"/>
          <w:b/>
          <w:sz w:val="18"/>
          <w:lang w:val="en-US"/>
        </w:rPr>
        <w:t>smart phone</w:t>
      </w:r>
      <w:r>
        <w:rPr>
          <w:rFonts w:hint="default" w:ascii="Times New Roman" w:hAnsi="Times New Roman" w:cs="Times New Roman"/>
          <w:b/>
          <w:sz w:val="18"/>
        </w:rPr>
        <w:t xml:space="preserve"> use and mental health consequences. Our goal is to extract meaningful insights from machine learning approaches that might drive evidence-based interventions and direct future research to enhance student mental health.</w:t>
      </w:r>
    </w:p>
    <w:p>
      <w:pPr>
        <w:spacing w:before="11"/>
        <w:ind w:left="0" w:right="580" w:firstLine="0"/>
        <w:jc w:val="center"/>
        <w:rPr>
          <w:rFonts w:hint="default" w:ascii="Times New Roman" w:hAnsi="Times New Roman" w:cs="Times New Roman"/>
          <w:b/>
          <w:sz w:val="18"/>
        </w:rPr>
      </w:pPr>
      <w:r>
        <w:rPr>
          <w:rFonts w:hint="default" w:ascii="Times New Roman" w:hAnsi="Times New Roman" w:cs="Times New Roman"/>
          <w:b/>
          <w:i/>
          <w:sz w:val="18"/>
        </w:rPr>
        <w:t>Index</w:t>
      </w:r>
      <w:r>
        <w:rPr>
          <w:rFonts w:hint="default" w:ascii="Times New Roman" w:hAnsi="Times New Roman" w:cs="Times New Roman"/>
          <w:b/>
          <w:i/>
          <w:spacing w:val="11"/>
          <w:sz w:val="18"/>
        </w:rPr>
        <w:t xml:space="preserve"> </w:t>
      </w:r>
      <w:r>
        <w:rPr>
          <w:rFonts w:hint="default" w:ascii="Times New Roman" w:hAnsi="Times New Roman" w:cs="Times New Roman"/>
          <w:b/>
          <w:i/>
          <w:sz w:val="18"/>
        </w:rPr>
        <w:t>Terms</w:t>
      </w:r>
      <w:r>
        <w:rPr>
          <w:rFonts w:hint="default" w:ascii="Times New Roman" w:hAnsi="Times New Roman" w:cs="Times New Roman"/>
          <w:b/>
          <w:sz w:val="18"/>
        </w:rPr>
        <w:t>—Mental</w:t>
      </w:r>
      <w:r>
        <w:rPr>
          <w:rFonts w:hint="default" w:ascii="Times New Roman" w:hAnsi="Times New Roman" w:cs="Times New Roman"/>
          <w:b/>
          <w:spacing w:val="12"/>
          <w:sz w:val="18"/>
        </w:rPr>
        <w:t xml:space="preserve"> </w:t>
      </w:r>
      <w:r>
        <w:rPr>
          <w:rFonts w:hint="default" w:ascii="Times New Roman" w:hAnsi="Times New Roman" w:cs="Times New Roman"/>
          <w:b/>
          <w:sz w:val="18"/>
        </w:rPr>
        <w:t>health,</w:t>
      </w:r>
      <w:r>
        <w:rPr>
          <w:rFonts w:hint="default" w:ascii="Times New Roman" w:hAnsi="Times New Roman" w:cs="Times New Roman"/>
          <w:b/>
          <w:spacing w:val="12"/>
          <w:sz w:val="18"/>
        </w:rPr>
        <w:t xml:space="preserve"> </w:t>
      </w:r>
      <w:r>
        <w:rPr>
          <w:rFonts w:hint="default" w:ascii="Times New Roman" w:hAnsi="Times New Roman" w:cs="Times New Roman"/>
          <w:b/>
          <w:sz w:val="18"/>
        </w:rPr>
        <w:t>PHQ-9,</w:t>
      </w:r>
      <w:r>
        <w:rPr>
          <w:rFonts w:hint="default" w:ascii="Times New Roman" w:hAnsi="Times New Roman" w:cs="Times New Roman"/>
          <w:b/>
          <w:spacing w:val="11"/>
          <w:sz w:val="18"/>
        </w:rPr>
        <w:t xml:space="preserve"> </w:t>
      </w:r>
      <w:r>
        <w:rPr>
          <w:rFonts w:hint="default" w:ascii="Times New Roman" w:hAnsi="Times New Roman" w:cs="Times New Roman"/>
          <w:b/>
          <w:sz w:val="18"/>
        </w:rPr>
        <w:t>GAD-7,</w:t>
      </w:r>
      <w:r>
        <w:rPr>
          <w:rFonts w:hint="default" w:ascii="Times New Roman" w:hAnsi="Times New Roman" w:cs="Times New Roman"/>
          <w:b/>
          <w:spacing w:val="12"/>
          <w:sz w:val="18"/>
        </w:rPr>
        <w:t xml:space="preserve"> </w:t>
      </w:r>
      <w:r>
        <w:rPr>
          <w:rFonts w:hint="default" w:ascii="Times New Roman" w:hAnsi="Times New Roman" w:cs="Times New Roman"/>
          <w:b/>
          <w:spacing w:val="-5"/>
          <w:sz w:val="18"/>
        </w:rPr>
        <w:t>SAS</w:t>
      </w:r>
    </w:p>
    <w:p>
      <w:pPr>
        <w:pStyle w:val="5"/>
        <w:spacing w:before="51"/>
        <w:rPr>
          <w:rFonts w:hint="default" w:ascii="Times New Roman" w:hAnsi="Times New Roman" w:cs="Times New Roman"/>
          <w:b/>
          <w:sz w:val="18"/>
        </w:rPr>
      </w:pPr>
    </w:p>
    <w:p>
      <w:pPr>
        <w:pStyle w:val="9"/>
        <w:numPr>
          <w:ilvl w:val="0"/>
          <w:numId w:val="1"/>
        </w:numPr>
        <w:tabs>
          <w:tab w:val="left" w:pos="2066"/>
        </w:tabs>
        <w:spacing w:before="0" w:after="0" w:line="240" w:lineRule="auto"/>
        <w:ind w:left="2066" w:right="0" w:hanging="214"/>
        <w:jc w:val="left"/>
        <w:rPr>
          <w:rFonts w:hint="default" w:ascii="Times New Roman" w:hAnsi="Times New Roman" w:cs="Times New Roman"/>
          <w:sz w:val="20"/>
        </w:rPr>
      </w:pPr>
      <w:r>
        <w:rPr>
          <w:rFonts w:hint="default" w:ascii="Times New Roman" w:hAnsi="Times New Roman" w:cs="Times New Roman"/>
          <w:b/>
          <w:bCs/>
          <w:smallCaps/>
          <w:spacing w:val="-2"/>
          <w:sz w:val="20"/>
        </w:rPr>
        <w:t>Introduction</w:t>
      </w:r>
    </w:p>
    <w:p>
      <w:pPr>
        <w:pStyle w:val="9"/>
        <w:numPr>
          <w:ilvl w:val="0"/>
          <w:numId w:val="2"/>
        </w:numPr>
        <w:tabs>
          <w:tab w:val="left" w:pos="389"/>
        </w:tabs>
        <w:spacing w:before="111" w:after="0" w:line="240" w:lineRule="auto"/>
        <w:ind w:left="389" w:right="0" w:hanging="270"/>
        <w:jc w:val="both"/>
        <w:rPr>
          <w:rFonts w:hint="default" w:ascii="Times New Roman" w:hAnsi="Times New Roman" w:cs="Times New Roman"/>
          <w:b/>
          <w:bCs/>
          <w:i/>
          <w:sz w:val="20"/>
        </w:rPr>
      </w:pPr>
      <w:r>
        <w:rPr>
          <w:rFonts w:hint="default" w:ascii="Times New Roman" w:hAnsi="Times New Roman" w:cs="Times New Roman"/>
          <w:b/>
          <w:bCs/>
          <w:i/>
          <w:spacing w:val="-2"/>
          <w:sz w:val="20"/>
        </w:rPr>
        <w:t>Background</w:t>
      </w:r>
    </w:p>
    <w:p>
      <w:pPr>
        <w:pStyle w:val="5"/>
        <w:spacing w:before="95" w:line="249" w:lineRule="auto"/>
        <w:ind w:left="119" w:right="47" w:firstLine="199"/>
        <w:jc w:val="both"/>
        <w:rPr>
          <w:rFonts w:hint="default" w:ascii="Times New Roman" w:hAnsi="Times New Roman" w:cs="Times New Roman"/>
        </w:rPr>
      </w:pPr>
      <w:r>
        <w:rPr>
          <w:rFonts w:hint="default" w:ascii="Times New Roman" w:hAnsi="Times New Roman" w:cs="Times New Roman"/>
        </w:rPr>
        <w:t>Mental health issues have emerged as a significant concern among university students worldwide. The transition to university</w:t>
      </w:r>
      <w:r>
        <w:rPr>
          <w:rFonts w:hint="default" w:ascii="Times New Roman" w:hAnsi="Times New Roman" w:cs="Times New Roman"/>
          <w:spacing w:val="40"/>
        </w:rPr>
        <w:t xml:space="preserve"> </w:t>
      </w:r>
      <w:r>
        <w:rPr>
          <w:rFonts w:hint="default" w:ascii="Times New Roman" w:hAnsi="Times New Roman" w:cs="Times New Roman"/>
        </w:rPr>
        <w:t>life,</w:t>
      </w:r>
      <w:r>
        <w:rPr>
          <w:rFonts w:hint="default" w:ascii="Times New Roman" w:hAnsi="Times New Roman" w:cs="Times New Roman"/>
          <w:spacing w:val="41"/>
        </w:rPr>
        <w:t xml:space="preserve"> </w:t>
      </w:r>
      <w:r>
        <w:rPr>
          <w:rFonts w:hint="default" w:ascii="Times New Roman" w:hAnsi="Times New Roman" w:cs="Times New Roman"/>
        </w:rPr>
        <w:t>coupled</w:t>
      </w:r>
      <w:r>
        <w:rPr>
          <w:rFonts w:hint="default" w:ascii="Times New Roman" w:hAnsi="Times New Roman" w:cs="Times New Roman"/>
          <w:spacing w:val="40"/>
        </w:rPr>
        <w:t xml:space="preserve"> </w:t>
      </w:r>
      <w:r>
        <w:rPr>
          <w:rFonts w:hint="default" w:ascii="Times New Roman" w:hAnsi="Times New Roman" w:cs="Times New Roman"/>
        </w:rPr>
        <w:t>with</w:t>
      </w:r>
      <w:r>
        <w:rPr>
          <w:rFonts w:hint="default" w:ascii="Times New Roman" w:hAnsi="Times New Roman" w:cs="Times New Roman"/>
          <w:spacing w:val="40"/>
        </w:rPr>
        <w:t xml:space="preserve"> </w:t>
      </w:r>
      <w:r>
        <w:rPr>
          <w:rFonts w:hint="default" w:ascii="Times New Roman" w:hAnsi="Times New Roman" w:cs="Times New Roman"/>
        </w:rPr>
        <w:t>academic</w:t>
      </w:r>
      <w:r>
        <w:rPr>
          <w:rFonts w:hint="default" w:ascii="Times New Roman" w:hAnsi="Times New Roman" w:cs="Times New Roman"/>
          <w:spacing w:val="41"/>
        </w:rPr>
        <w:t xml:space="preserve"> </w:t>
      </w:r>
      <w:r>
        <w:rPr>
          <w:rFonts w:hint="default" w:ascii="Times New Roman" w:hAnsi="Times New Roman" w:cs="Times New Roman"/>
        </w:rPr>
        <w:t>pressures</w:t>
      </w:r>
      <w:r>
        <w:rPr>
          <w:rFonts w:hint="default" w:ascii="Times New Roman" w:hAnsi="Times New Roman" w:cs="Times New Roman"/>
          <w:spacing w:val="41"/>
        </w:rPr>
        <w:t xml:space="preserve"> </w:t>
      </w:r>
      <w:r>
        <w:rPr>
          <w:rFonts w:hint="default" w:ascii="Times New Roman" w:hAnsi="Times New Roman" w:cs="Times New Roman"/>
        </w:rPr>
        <w:t>and</w:t>
      </w:r>
      <w:r>
        <w:rPr>
          <w:rFonts w:hint="default" w:ascii="Times New Roman" w:hAnsi="Times New Roman" w:cs="Times New Roman"/>
          <w:spacing w:val="41"/>
        </w:rPr>
        <w:t xml:space="preserve"> </w:t>
      </w:r>
      <w:r>
        <w:rPr>
          <w:rFonts w:hint="default" w:ascii="Times New Roman" w:hAnsi="Times New Roman" w:cs="Times New Roman"/>
          <w:spacing w:val="-2"/>
        </w:rPr>
        <w:t>social</w:t>
      </w:r>
    </w:p>
    <w:p>
      <w:pPr>
        <w:pStyle w:val="2"/>
        <w:ind w:left="1440" w:leftChars="0" w:firstLine="720" w:firstLineChars="0"/>
        <w:jc w:val="both"/>
        <w:rPr>
          <w:rFonts w:hint="default" w:ascii="Times New Roman" w:hAnsi="Times New Roman" w:cs="Times New Roman"/>
        </w:rPr>
      </w:pPr>
      <w:r>
        <w:rPr>
          <w:rFonts w:hint="default" w:ascii="Times New Roman" w:hAnsi="Times New Roman" w:cs="Times New Roman"/>
        </w:rPr>
        <w:br w:type="column"/>
      </w:r>
      <w:r>
        <w:rPr>
          <w:rFonts w:hint="default" w:ascii="Times New Roman" w:hAnsi="Times New Roman" w:cs="Times New Roman"/>
          <w:lang w:val="en-US"/>
        </w:rPr>
        <w:t xml:space="preserve">       </w:t>
      </w:r>
      <w:r>
        <w:rPr>
          <w:rFonts w:hint="default" w:ascii="Times New Roman" w:hAnsi="Times New Roman" w:cs="Times New Roman"/>
          <w:spacing w:val="-2"/>
        </w:rPr>
        <w:t>Vansh</w:t>
      </w:r>
      <w:r>
        <w:rPr>
          <w:rFonts w:hint="default" w:ascii="Times New Roman" w:hAnsi="Times New Roman" w:cs="Times New Roman"/>
        </w:rPr>
        <w:t xml:space="preserve"> </w:t>
      </w:r>
      <w:r>
        <w:rPr>
          <w:rFonts w:hint="default" w:ascii="Times New Roman" w:hAnsi="Times New Roman" w:cs="Times New Roman"/>
          <w:spacing w:val="-4"/>
        </w:rPr>
        <w:t>Garg</w:t>
      </w:r>
    </w:p>
    <w:p>
      <w:pPr>
        <w:spacing w:before="15" w:line="256" w:lineRule="auto"/>
        <w:ind w:left="883" w:right="145" w:firstLine="0"/>
        <w:jc w:val="center"/>
        <w:rPr>
          <w:rFonts w:hint="default" w:ascii="Times New Roman" w:hAnsi="Times New Roman" w:cs="Times New Roman"/>
          <w:i/>
          <w:sz w:val="20"/>
        </w:rPr>
      </w:pPr>
      <w:r>
        <w:rPr>
          <w:rFonts w:hint="default" w:ascii="Times New Roman" w:hAnsi="Times New Roman" w:cs="Times New Roman"/>
          <w:i/>
          <w:sz w:val="20"/>
        </w:rPr>
        <w:t>Department of Computer Science and Engineering Chandigarh University</w:t>
      </w:r>
    </w:p>
    <w:p>
      <w:pPr>
        <w:pStyle w:val="5"/>
        <w:spacing w:before="1" w:line="256" w:lineRule="auto"/>
        <w:ind w:left="2169" w:right="1360" w:hanging="70"/>
        <w:jc w:val="center"/>
        <w:rPr>
          <w:rFonts w:hint="default" w:ascii="Times New Roman" w:hAnsi="Times New Roman" w:cs="Times New Roman"/>
        </w:rPr>
      </w:pPr>
      <w:r>
        <w:rPr>
          <w:rFonts w:hint="default" w:ascii="Times New Roman" w:hAnsi="Times New Roman" w:cs="Times New Roman"/>
          <w:lang w:val="en-US"/>
        </w:rPr>
        <w:t xml:space="preserve"> </w:t>
      </w:r>
      <w:r>
        <w:rPr>
          <w:rFonts w:hint="default" w:ascii="Times New Roman" w:hAnsi="Times New Roman" w:cs="Times New Roman"/>
        </w:rPr>
        <w:t>Mohali, India</w:t>
      </w:r>
    </w:p>
    <w:p>
      <w:pPr>
        <w:pStyle w:val="5"/>
        <w:spacing w:before="1" w:line="256" w:lineRule="auto"/>
        <w:ind w:left="2169" w:right="1360" w:hanging="70"/>
        <w:jc w:val="both"/>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"mailto:21bcs4548@cuchd.in" \h </w:instrText>
      </w:r>
      <w:r>
        <w:rPr>
          <w:rFonts w:hint="default" w:ascii="Times New Roman" w:hAnsi="Times New Roman" w:cs="Times New Roman"/>
        </w:rPr>
        <w:fldChar w:fldCharType="separate"/>
      </w:r>
      <w:r>
        <w:rPr>
          <w:rFonts w:hint="default" w:ascii="Times New Roman" w:hAnsi="Times New Roman" w:cs="Times New Roman"/>
          <w:spacing w:val="-2"/>
        </w:rPr>
        <w:t>21bcs4548@cuchd.in</w:t>
      </w:r>
      <w:r>
        <w:rPr>
          <w:rFonts w:hint="default" w:ascii="Times New Roman" w:hAnsi="Times New Roman" w:cs="Times New Roman"/>
          <w:spacing w:val="-2"/>
        </w:rPr>
        <w:fldChar w:fldCharType="end"/>
      </w:r>
    </w:p>
    <w:p>
      <w:pPr>
        <w:pStyle w:val="5"/>
        <w:rPr>
          <w:rFonts w:hint="default" w:ascii="Times New Roman" w:hAnsi="Times New Roman" w:cs="Times New Roman"/>
        </w:rPr>
      </w:pPr>
    </w:p>
    <w:p>
      <w:pPr>
        <w:pStyle w:val="5"/>
        <w:rPr>
          <w:rFonts w:hint="default" w:ascii="Times New Roman" w:hAnsi="Times New Roman" w:cs="Times New Roman"/>
        </w:rPr>
      </w:pPr>
    </w:p>
    <w:p>
      <w:pPr>
        <w:pStyle w:val="5"/>
        <w:rPr>
          <w:rFonts w:hint="default" w:ascii="Times New Roman" w:hAnsi="Times New Roman" w:cs="Times New Roman"/>
        </w:rPr>
      </w:pPr>
    </w:p>
    <w:p>
      <w:pPr>
        <w:pStyle w:val="5"/>
        <w:rPr>
          <w:rFonts w:hint="default" w:ascii="Times New Roman" w:hAnsi="Times New Roman" w:cs="Times New Roman"/>
        </w:rPr>
      </w:pPr>
    </w:p>
    <w:p>
      <w:pPr>
        <w:pStyle w:val="5"/>
        <w:rPr>
          <w:rFonts w:hint="default" w:ascii="Times New Roman" w:hAnsi="Times New Roman" w:cs="Times New Roman"/>
        </w:rPr>
      </w:pPr>
    </w:p>
    <w:p>
      <w:pPr>
        <w:pStyle w:val="5"/>
        <w:rPr>
          <w:rFonts w:hint="default" w:ascii="Times New Roman" w:hAnsi="Times New Roman" w:cs="Times New Roman"/>
        </w:rPr>
      </w:pPr>
    </w:p>
    <w:p>
      <w:pPr>
        <w:pStyle w:val="5"/>
        <w:rPr>
          <w:rFonts w:hint="default" w:ascii="Times New Roman" w:hAnsi="Times New Roman" w:cs="Times New Roman"/>
        </w:rPr>
      </w:pPr>
    </w:p>
    <w:p>
      <w:pPr>
        <w:pStyle w:val="5"/>
        <w:spacing w:before="36"/>
        <w:rPr>
          <w:rFonts w:hint="default" w:ascii="Times New Roman" w:hAnsi="Times New Roman" w:cs="Times New Roman"/>
        </w:rPr>
      </w:pPr>
    </w:p>
    <w:p>
      <w:pPr>
        <w:pStyle w:val="5"/>
        <w:spacing w:line="249" w:lineRule="auto"/>
        <w:ind w:left="119" w:right="117"/>
        <w:jc w:val="both"/>
        <w:rPr>
          <w:rFonts w:hint="default" w:ascii="Times New Roman" w:hAnsi="Times New Roman" w:cs="Times New Roman"/>
        </w:rPr>
      </w:pPr>
      <w:r>
        <w:rPr>
          <w:rFonts w:hint="default" w:ascii="Times New Roman" w:hAnsi="Times New Roman" w:cs="Times New Roman"/>
        </w:rPr>
        <w:t>challenges,</w:t>
      </w:r>
      <w:r>
        <w:rPr>
          <w:rFonts w:hint="default" w:ascii="Times New Roman" w:hAnsi="Times New Roman" w:cs="Times New Roman"/>
          <w:spacing w:val="-11"/>
        </w:rPr>
        <w:t xml:space="preserve"> </w:t>
      </w:r>
      <w:r>
        <w:rPr>
          <w:rFonts w:hint="default" w:ascii="Times New Roman" w:hAnsi="Times New Roman" w:cs="Times New Roman"/>
        </w:rPr>
        <w:t>often</w:t>
      </w:r>
      <w:r>
        <w:rPr>
          <w:rFonts w:hint="default" w:ascii="Times New Roman" w:hAnsi="Times New Roman" w:cs="Times New Roman"/>
          <w:spacing w:val="-11"/>
        </w:rPr>
        <w:t xml:space="preserve"> </w:t>
      </w:r>
      <w:r>
        <w:rPr>
          <w:rFonts w:hint="default" w:ascii="Times New Roman" w:hAnsi="Times New Roman" w:cs="Times New Roman"/>
        </w:rPr>
        <w:t>exacerbates</w:t>
      </w:r>
      <w:r>
        <w:rPr>
          <w:rFonts w:hint="default" w:ascii="Times New Roman" w:hAnsi="Times New Roman" w:cs="Times New Roman"/>
          <w:spacing w:val="-11"/>
        </w:rPr>
        <w:t xml:space="preserve"> </w:t>
      </w:r>
      <w:r>
        <w:rPr>
          <w:rFonts w:hint="default" w:ascii="Times New Roman" w:hAnsi="Times New Roman" w:cs="Times New Roman"/>
        </w:rPr>
        <w:t>stress</w:t>
      </w:r>
      <w:r>
        <w:rPr>
          <w:rFonts w:hint="default" w:ascii="Times New Roman" w:hAnsi="Times New Roman" w:cs="Times New Roman"/>
          <w:spacing w:val="-11"/>
        </w:rPr>
        <w:t xml:space="preserve"> </w:t>
      </w:r>
      <w:r>
        <w:rPr>
          <w:rFonts w:hint="default" w:ascii="Times New Roman" w:hAnsi="Times New Roman" w:cs="Times New Roman"/>
        </w:rPr>
        <w:t>levels.</w:t>
      </w:r>
      <w:r>
        <w:rPr>
          <w:rFonts w:hint="default" w:ascii="Times New Roman" w:hAnsi="Times New Roman" w:cs="Times New Roman"/>
          <w:spacing w:val="-11"/>
        </w:rPr>
        <w:t xml:space="preserve"> </w:t>
      </w:r>
      <w:r>
        <w:rPr>
          <w:rFonts w:hint="default" w:ascii="Times New Roman" w:hAnsi="Times New Roman" w:cs="Times New Roman"/>
        </w:rPr>
        <w:t>Moreover,</w:t>
      </w:r>
      <w:r>
        <w:rPr>
          <w:rFonts w:hint="default" w:ascii="Times New Roman" w:hAnsi="Times New Roman" w:cs="Times New Roman"/>
          <w:spacing w:val="-11"/>
        </w:rPr>
        <w:t xml:space="preserve"> </w:t>
      </w:r>
      <w:r>
        <w:rPr>
          <w:rFonts w:hint="default" w:ascii="Times New Roman" w:hAnsi="Times New Roman" w:cs="Times New Roman"/>
        </w:rPr>
        <w:t>the</w:t>
      </w:r>
      <w:r>
        <w:rPr>
          <w:rFonts w:hint="default" w:ascii="Times New Roman" w:hAnsi="Times New Roman" w:cs="Times New Roman"/>
          <w:spacing w:val="-11"/>
        </w:rPr>
        <w:t xml:space="preserve"> </w:t>
      </w:r>
      <w:r>
        <w:rPr>
          <w:rFonts w:hint="default" w:ascii="Times New Roman" w:hAnsi="Times New Roman" w:cs="Times New Roman"/>
        </w:rPr>
        <w:t>ubiquitous</w:t>
      </w:r>
      <w:r>
        <w:rPr>
          <w:rFonts w:hint="default" w:ascii="Times New Roman" w:hAnsi="Times New Roman" w:cs="Times New Roman"/>
          <w:spacing w:val="-2"/>
        </w:rPr>
        <w:t xml:space="preserve"> </w:t>
      </w:r>
      <w:r>
        <w:rPr>
          <w:rFonts w:hint="default" w:ascii="Times New Roman" w:hAnsi="Times New Roman" w:cs="Times New Roman"/>
        </w:rPr>
        <w:t>use</w:t>
      </w:r>
      <w:r>
        <w:rPr>
          <w:rFonts w:hint="default" w:ascii="Times New Roman" w:hAnsi="Times New Roman" w:cs="Times New Roman"/>
          <w:spacing w:val="-2"/>
        </w:rPr>
        <w:t xml:space="preserve"> </w:t>
      </w:r>
      <w:r>
        <w:rPr>
          <w:rFonts w:hint="default" w:ascii="Times New Roman" w:hAnsi="Times New Roman" w:cs="Times New Roman"/>
        </w:rPr>
        <w:t>of</w:t>
      </w:r>
      <w:r>
        <w:rPr>
          <w:rFonts w:hint="default" w:ascii="Times New Roman" w:hAnsi="Times New Roman" w:cs="Times New Roman"/>
          <w:spacing w:val="-2"/>
        </w:rPr>
        <w:t xml:space="preserve"> </w:t>
      </w:r>
      <w:r>
        <w:rPr>
          <w:rFonts w:hint="default" w:ascii="Times New Roman" w:hAnsi="Times New Roman" w:cs="Times New Roman"/>
        </w:rPr>
        <w:t>smart</w:t>
      </w:r>
      <w:r>
        <w:rPr>
          <w:rFonts w:hint="default" w:ascii="Times New Roman" w:hAnsi="Times New Roman" w:cs="Times New Roman"/>
          <w:lang w:val="en-US"/>
        </w:rPr>
        <w:t xml:space="preserve"> </w:t>
      </w:r>
      <w:r>
        <w:rPr>
          <w:rFonts w:hint="default" w:ascii="Times New Roman" w:hAnsi="Times New Roman" w:cs="Times New Roman"/>
        </w:rPr>
        <w:t>phones</w:t>
      </w:r>
      <w:r>
        <w:rPr>
          <w:rFonts w:hint="default" w:ascii="Times New Roman" w:hAnsi="Times New Roman" w:cs="Times New Roman"/>
          <w:spacing w:val="-2"/>
        </w:rPr>
        <w:t xml:space="preserve"> </w:t>
      </w:r>
      <w:r>
        <w:rPr>
          <w:rFonts w:hint="default" w:ascii="Times New Roman" w:hAnsi="Times New Roman" w:cs="Times New Roman"/>
        </w:rPr>
        <w:t>among</w:t>
      </w:r>
      <w:r>
        <w:rPr>
          <w:rFonts w:hint="default" w:ascii="Times New Roman" w:hAnsi="Times New Roman" w:cs="Times New Roman"/>
          <w:spacing w:val="-2"/>
        </w:rPr>
        <w:t xml:space="preserve"> </w:t>
      </w:r>
      <w:r>
        <w:rPr>
          <w:rFonts w:hint="default" w:ascii="Times New Roman" w:hAnsi="Times New Roman" w:cs="Times New Roman"/>
        </w:rPr>
        <w:t>this</w:t>
      </w:r>
      <w:r>
        <w:rPr>
          <w:rFonts w:hint="default" w:ascii="Times New Roman" w:hAnsi="Times New Roman" w:cs="Times New Roman"/>
          <w:spacing w:val="-2"/>
        </w:rPr>
        <w:t xml:space="preserve"> </w:t>
      </w:r>
      <w:r>
        <w:rPr>
          <w:rFonts w:hint="default" w:ascii="Times New Roman" w:hAnsi="Times New Roman" w:cs="Times New Roman"/>
        </w:rPr>
        <w:t>demographic</w:t>
      </w:r>
      <w:r>
        <w:rPr>
          <w:rFonts w:hint="default" w:ascii="Times New Roman" w:hAnsi="Times New Roman" w:cs="Times New Roman"/>
          <w:spacing w:val="-2"/>
        </w:rPr>
        <w:t xml:space="preserve"> </w:t>
      </w:r>
      <w:r>
        <w:rPr>
          <w:rFonts w:hint="default" w:ascii="Times New Roman" w:hAnsi="Times New Roman" w:cs="Times New Roman"/>
        </w:rPr>
        <w:t>introduces a new dimension to mental health concerns. Understanding</w:t>
      </w:r>
      <w:r>
        <w:rPr>
          <w:rFonts w:hint="default" w:ascii="Times New Roman" w:hAnsi="Times New Roman" w:cs="Times New Roman"/>
          <w:spacing w:val="40"/>
        </w:rPr>
        <w:t xml:space="preserve"> </w:t>
      </w:r>
      <w:r>
        <w:rPr>
          <w:rFonts w:hint="default" w:ascii="Times New Roman" w:hAnsi="Times New Roman" w:cs="Times New Roman"/>
        </w:rPr>
        <w:t>the intricate relationship between smart</w:t>
      </w:r>
      <w:r>
        <w:rPr>
          <w:rFonts w:hint="default" w:ascii="Times New Roman" w:hAnsi="Times New Roman" w:cs="Times New Roman"/>
          <w:lang w:val="en-US"/>
        </w:rPr>
        <w:t xml:space="preserve"> </w:t>
      </w:r>
      <w:r>
        <w:rPr>
          <w:rFonts w:hint="default" w:ascii="Times New Roman" w:hAnsi="Times New Roman" w:cs="Times New Roman"/>
        </w:rPr>
        <w:t xml:space="preserve">phone usage patterns and mental health outcomes is crucial for developing effective interventions and support strategies within university communities. </w:t>
      </w:r>
    </w:p>
    <w:p>
      <w:pPr>
        <w:pStyle w:val="5"/>
        <w:spacing w:line="249" w:lineRule="auto"/>
        <w:ind w:left="119" w:right="117" w:firstLine="200" w:firstLineChars="100"/>
        <w:jc w:val="both"/>
        <w:rPr>
          <w:rFonts w:hint="default" w:ascii="Times New Roman" w:hAnsi="Times New Roman" w:cs="Times New Roman"/>
        </w:rPr>
      </w:pPr>
      <w:r>
        <w:rPr>
          <w:rFonts w:hint="default" w:ascii="Times New Roman" w:hAnsi="Times New Roman" w:cs="Times New Roman"/>
        </w:rPr>
        <w:t>Given the prevalence of smart</w:t>
      </w:r>
      <w:r>
        <w:rPr>
          <w:rFonts w:hint="default" w:ascii="Times New Roman" w:hAnsi="Times New Roman" w:cs="Times New Roman"/>
          <w:lang w:val="en-US"/>
        </w:rPr>
        <w:t xml:space="preserve"> </w:t>
      </w:r>
      <w:r>
        <w:rPr>
          <w:rFonts w:hint="default" w:ascii="Times New Roman" w:hAnsi="Times New Roman" w:cs="Times New Roman"/>
        </w:rPr>
        <w:t>phones and their impact on daily life, elucidating how smart</w:t>
      </w:r>
      <w:r>
        <w:rPr>
          <w:rFonts w:hint="default" w:ascii="Times New Roman" w:hAnsi="Times New Roman" w:cs="Times New Roman"/>
          <w:lang w:val="en-US"/>
        </w:rPr>
        <w:t xml:space="preserve"> </w:t>
      </w:r>
      <w:r>
        <w:rPr>
          <w:rFonts w:hint="default" w:ascii="Times New Roman" w:hAnsi="Times New Roman" w:cs="Times New Roman"/>
        </w:rPr>
        <w:t>phone usage affects mental well-being can inform targeted approaches to promote students’ overall health and academic success. The study focuses on leveraging machine learning techniques to analyze</w:t>
      </w:r>
      <w:r>
        <w:rPr>
          <w:rFonts w:hint="default" w:ascii="Times New Roman" w:hAnsi="Times New Roman" w:cs="Times New Roman"/>
          <w:spacing w:val="-6"/>
        </w:rPr>
        <w:t xml:space="preserve"> </w:t>
      </w:r>
      <w:r>
        <w:rPr>
          <w:rFonts w:hint="default" w:ascii="Times New Roman" w:hAnsi="Times New Roman" w:cs="Times New Roman"/>
        </w:rPr>
        <w:t>data</w:t>
      </w:r>
      <w:r>
        <w:rPr>
          <w:rFonts w:hint="default" w:ascii="Times New Roman" w:hAnsi="Times New Roman" w:cs="Times New Roman"/>
          <w:spacing w:val="-6"/>
        </w:rPr>
        <w:t xml:space="preserve"> </w:t>
      </w:r>
      <w:r>
        <w:rPr>
          <w:rFonts w:hint="default" w:ascii="Times New Roman" w:hAnsi="Times New Roman" w:cs="Times New Roman"/>
        </w:rPr>
        <w:t>collected</w:t>
      </w:r>
      <w:r>
        <w:rPr>
          <w:rFonts w:hint="default" w:ascii="Times New Roman" w:hAnsi="Times New Roman" w:cs="Times New Roman"/>
          <w:spacing w:val="-6"/>
        </w:rPr>
        <w:t xml:space="preserve"> </w:t>
      </w:r>
      <w:r>
        <w:rPr>
          <w:rFonts w:hint="default" w:ascii="Times New Roman" w:hAnsi="Times New Roman" w:cs="Times New Roman"/>
        </w:rPr>
        <w:t>from</w:t>
      </w:r>
      <w:r>
        <w:rPr>
          <w:rFonts w:hint="default" w:ascii="Times New Roman" w:hAnsi="Times New Roman" w:cs="Times New Roman"/>
          <w:spacing w:val="-5"/>
        </w:rPr>
        <w:t xml:space="preserve"> </w:t>
      </w:r>
      <w:r>
        <w:rPr>
          <w:rFonts w:hint="default" w:ascii="Times New Roman" w:hAnsi="Times New Roman" w:cs="Times New Roman"/>
        </w:rPr>
        <w:t>university</w:t>
      </w:r>
      <w:r>
        <w:rPr>
          <w:rFonts w:hint="default" w:ascii="Times New Roman" w:hAnsi="Times New Roman" w:cs="Times New Roman"/>
          <w:spacing w:val="-6"/>
        </w:rPr>
        <w:t xml:space="preserve"> </w:t>
      </w:r>
      <w:r>
        <w:rPr>
          <w:rFonts w:hint="default" w:ascii="Times New Roman" w:hAnsi="Times New Roman" w:cs="Times New Roman"/>
        </w:rPr>
        <w:t>students,</w:t>
      </w:r>
      <w:r>
        <w:rPr>
          <w:rFonts w:hint="default" w:ascii="Times New Roman" w:hAnsi="Times New Roman" w:cs="Times New Roman"/>
          <w:spacing w:val="-6"/>
        </w:rPr>
        <w:t xml:space="preserve"> </w:t>
      </w:r>
      <w:r>
        <w:rPr>
          <w:rFonts w:hint="default" w:ascii="Times New Roman" w:hAnsi="Times New Roman" w:cs="Times New Roman"/>
        </w:rPr>
        <w:t>with</w:t>
      </w:r>
      <w:r>
        <w:rPr>
          <w:rFonts w:hint="default" w:ascii="Times New Roman" w:hAnsi="Times New Roman" w:cs="Times New Roman"/>
          <w:spacing w:val="-6"/>
        </w:rPr>
        <w:t xml:space="preserve"> </w:t>
      </w:r>
      <w:r>
        <w:rPr>
          <w:rFonts w:hint="default" w:ascii="Times New Roman" w:hAnsi="Times New Roman" w:cs="Times New Roman"/>
        </w:rPr>
        <w:t>a</w:t>
      </w:r>
      <w:r>
        <w:rPr>
          <w:rFonts w:hint="default" w:ascii="Times New Roman" w:hAnsi="Times New Roman" w:cs="Times New Roman"/>
          <w:spacing w:val="-6"/>
        </w:rPr>
        <w:t xml:space="preserve"> </w:t>
      </w:r>
      <w:r>
        <w:rPr>
          <w:rFonts w:hint="default" w:ascii="Times New Roman" w:hAnsi="Times New Roman" w:cs="Times New Roman"/>
        </w:rPr>
        <w:t>specific emphasis</w:t>
      </w:r>
      <w:r>
        <w:rPr>
          <w:rFonts w:hint="default" w:ascii="Times New Roman" w:hAnsi="Times New Roman" w:cs="Times New Roman"/>
          <w:spacing w:val="-4"/>
        </w:rPr>
        <w:t xml:space="preserve"> </w:t>
      </w:r>
      <w:r>
        <w:rPr>
          <w:rFonts w:hint="default" w:ascii="Times New Roman" w:hAnsi="Times New Roman" w:cs="Times New Roman"/>
        </w:rPr>
        <w:t>on</w:t>
      </w:r>
      <w:r>
        <w:rPr>
          <w:rFonts w:hint="default" w:ascii="Times New Roman" w:hAnsi="Times New Roman" w:cs="Times New Roman"/>
          <w:spacing w:val="-4"/>
        </w:rPr>
        <w:t xml:space="preserve"> </w:t>
      </w:r>
      <w:r>
        <w:rPr>
          <w:rFonts w:hint="default" w:ascii="Times New Roman" w:hAnsi="Times New Roman" w:cs="Times New Roman"/>
        </w:rPr>
        <w:t>smart</w:t>
      </w:r>
      <w:r>
        <w:rPr>
          <w:rFonts w:hint="default" w:ascii="Times New Roman" w:hAnsi="Times New Roman" w:cs="Times New Roman"/>
          <w:lang w:val="en-US"/>
        </w:rPr>
        <w:t xml:space="preserve"> </w:t>
      </w:r>
      <w:r>
        <w:rPr>
          <w:rFonts w:hint="default" w:ascii="Times New Roman" w:hAnsi="Times New Roman" w:cs="Times New Roman"/>
        </w:rPr>
        <w:t>phone</w:t>
      </w:r>
      <w:r>
        <w:rPr>
          <w:rFonts w:hint="default" w:ascii="Times New Roman" w:hAnsi="Times New Roman" w:cs="Times New Roman"/>
          <w:spacing w:val="-4"/>
        </w:rPr>
        <w:t xml:space="preserve"> </w:t>
      </w:r>
      <w:r>
        <w:rPr>
          <w:rFonts w:hint="default" w:ascii="Times New Roman" w:hAnsi="Times New Roman" w:cs="Times New Roman"/>
        </w:rPr>
        <w:t>usage</w:t>
      </w:r>
      <w:r>
        <w:rPr>
          <w:rFonts w:hint="default" w:ascii="Times New Roman" w:hAnsi="Times New Roman" w:cs="Times New Roman"/>
          <w:spacing w:val="-4"/>
        </w:rPr>
        <w:t xml:space="preserve"> </w:t>
      </w:r>
      <w:r>
        <w:rPr>
          <w:rFonts w:hint="default" w:ascii="Times New Roman" w:hAnsi="Times New Roman" w:cs="Times New Roman"/>
        </w:rPr>
        <w:t>behaviors</w:t>
      </w:r>
      <w:r>
        <w:rPr>
          <w:rFonts w:hint="default" w:ascii="Times New Roman" w:hAnsi="Times New Roman" w:cs="Times New Roman"/>
          <w:spacing w:val="-4"/>
        </w:rPr>
        <w:t xml:space="preserve"> </w:t>
      </w:r>
      <w:r>
        <w:rPr>
          <w:rFonts w:hint="default" w:ascii="Times New Roman" w:hAnsi="Times New Roman" w:cs="Times New Roman"/>
        </w:rPr>
        <w:t>and</w:t>
      </w:r>
      <w:r>
        <w:rPr>
          <w:rFonts w:hint="default" w:ascii="Times New Roman" w:hAnsi="Times New Roman" w:cs="Times New Roman"/>
          <w:spacing w:val="-4"/>
        </w:rPr>
        <w:t xml:space="preserve"> </w:t>
      </w:r>
      <w:r>
        <w:rPr>
          <w:rFonts w:hint="default" w:ascii="Times New Roman" w:hAnsi="Times New Roman" w:cs="Times New Roman"/>
        </w:rPr>
        <w:t>their</w:t>
      </w:r>
      <w:r>
        <w:rPr>
          <w:rFonts w:hint="default" w:ascii="Times New Roman" w:hAnsi="Times New Roman" w:cs="Times New Roman"/>
          <w:spacing w:val="-4"/>
        </w:rPr>
        <w:t xml:space="preserve"> </w:t>
      </w:r>
      <w:r>
        <w:rPr>
          <w:rFonts w:hint="default" w:ascii="Times New Roman" w:hAnsi="Times New Roman" w:cs="Times New Roman"/>
        </w:rPr>
        <w:t>association with depression and anxiety symptoms. By examining various attributes</w:t>
      </w:r>
      <w:r>
        <w:rPr>
          <w:rFonts w:hint="default" w:ascii="Times New Roman" w:hAnsi="Times New Roman" w:cs="Times New Roman"/>
          <w:spacing w:val="-4"/>
        </w:rPr>
        <w:t xml:space="preserve"> </w:t>
      </w:r>
      <w:r>
        <w:rPr>
          <w:rFonts w:hint="default" w:ascii="Times New Roman" w:hAnsi="Times New Roman" w:cs="Times New Roman"/>
        </w:rPr>
        <w:t>such</w:t>
      </w:r>
      <w:r>
        <w:rPr>
          <w:rFonts w:hint="default" w:ascii="Times New Roman" w:hAnsi="Times New Roman" w:cs="Times New Roman"/>
          <w:spacing w:val="-4"/>
        </w:rPr>
        <w:t xml:space="preserve"> </w:t>
      </w:r>
      <w:r>
        <w:rPr>
          <w:rFonts w:hint="default" w:ascii="Times New Roman" w:hAnsi="Times New Roman" w:cs="Times New Roman"/>
        </w:rPr>
        <w:t>as</w:t>
      </w:r>
      <w:r>
        <w:rPr>
          <w:rFonts w:hint="default" w:ascii="Times New Roman" w:hAnsi="Times New Roman" w:cs="Times New Roman"/>
          <w:spacing w:val="-4"/>
        </w:rPr>
        <w:t xml:space="preserve"> </w:t>
      </w:r>
      <w:r>
        <w:rPr>
          <w:rFonts w:hint="default" w:ascii="Times New Roman" w:hAnsi="Times New Roman" w:cs="Times New Roman"/>
        </w:rPr>
        <w:t>demographic</w:t>
      </w:r>
      <w:r>
        <w:rPr>
          <w:rFonts w:hint="default" w:ascii="Times New Roman" w:hAnsi="Times New Roman" w:cs="Times New Roman"/>
          <w:spacing w:val="-4"/>
        </w:rPr>
        <w:t xml:space="preserve"> </w:t>
      </w:r>
      <w:r>
        <w:rPr>
          <w:rFonts w:hint="default" w:ascii="Times New Roman" w:hAnsi="Times New Roman" w:cs="Times New Roman"/>
        </w:rPr>
        <w:t>information,</w:t>
      </w:r>
      <w:r>
        <w:rPr>
          <w:rFonts w:hint="default" w:ascii="Times New Roman" w:hAnsi="Times New Roman" w:cs="Times New Roman"/>
          <w:spacing w:val="-4"/>
        </w:rPr>
        <w:t xml:space="preserve"> </w:t>
      </w:r>
      <w:r>
        <w:rPr>
          <w:rFonts w:hint="default" w:ascii="Times New Roman" w:hAnsi="Times New Roman" w:cs="Times New Roman"/>
        </w:rPr>
        <w:t>smart</w:t>
      </w:r>
      <w:r>
        <w:rPr>
          <w:rFonts w:hint="default" w:ascii="Times New Roman" w:hAnsi="Times New Roman" w:cs="Times New Roman"/>
          <w:lang w:val="en-US"/>
        </w:rPr>
        <w:t xml:space="preserve"> </w:t>
      </w:r>
      <w:r>
        <w:rPr>
          <w:rFonts w:hint="default" w:ascii="Times New Roman" w:hAnsi="Times New Roman" w:cs="Times New Roman"/>
        </w:rPr>
        <w:t>phone</w:t>
      </w:r>
      <w:r>
        <w:rPr>
          <w:rFonts w:hint="default" w:ascii="Times New Roman" w:hAnsi="Times New Roman" w:cs="Times New Roman"/>
          <w:spacing w:val="-4"/>
        </w:rPr>
        <w:t xml:space="preserve"> </w:t>
      </w:r>
      <w:r>
        <w:rPr>
          <w:rFonts w:hint="default" w:ascii="Times New Roman" w:hAnsi="Times New Roman" w:cs="Times New Roman"/>
        </w:rPr>
        <w:t>usage patterns, social engagement, and well-being metrics, we aim</w:t>
      </w:r>
      <w:r>
        <w:rPr>
          <w:rFonts w:hint="default" w:ascii="Times New Roman" w:hAnsi="Times New Roman" w:cs="Times New Roman"/>
          <w:spacing w:val="40"/>
        </w:rPr>
        <w:t xml:space="preserve"> </w:t>
      </w:r>
      <w:r>
        <w:rPr>
          <w:rFonts w:hint="default" w:ascii="Times New Roman" w:hAnsi="Times New Roman" w:cs="Times New Roman"/>
        </w:rPr>
        <w:t>to explore the intricate interplay between these factors and mental health indicators.</w:t>
      </w:r>
    </w:p>
    <w:p>
      <w:pPr>
        <w:pStyle w:val="5"/>
        <w:spacing w:before="2" w:line="249" w:lineRule="auto"/>
        <w:ind w:left="119" w:right="117" w:firstLine="199"/>
        <w:jc w:val="both"/>
        <w:rPr>
          <w:rFonts w:hint="default" w:ascii="Times New Roman" w:hAnsi="Times New Roman" w:cs="Times New Roman"/>
        </w:rPr>
      </w:pPr>
      <w:r>
        <w:rPr>
          <w:rFonts w:hint="default" w:ascii="Times New Roman" w:hAnsi="Times New Roman" w:cs="Times New Roman"/>
        </w:rPr>
        <w:t xml:space="preserve">The Patient Health Questionnaire-9 (PHQ-9), Generalized Anxiety Disorder-7 (GAD-7), and </w:t>
      </w:r>
      <w:r>
        <w:rPr>
          <w:rFonts w:hint="default" w:ascii="Times New Roman" w:hAnsi="Times New Roman" w:cs="Times New Roman"/>
          <w:lang w:val="en-US"/>
        </w:rPr>
        <w:t>Smart phone</w:t>
      </w:r>
      <w:r>
        <w:rPr>
          <w:rFonts w:hint="default" w:ascii="Times New Roman" w:hAnsi="Times New Roman" w:cs="Times New Roman"/>
        </w:rPr>
        <w:t xml:space="preserve"> Addiction Scale (SAS) are widely used screening tools for assessing depression and anxiety symptoms. By predicting scores on these</w:t>
      </w:r>
      <w:r>
        <w:rPr>
          <w:rFonts w:hint="default" w:ascii="Times New Roman" w:hAnsi="Times New Roman" w:cs="Times New Roman"/>
          <w:spacing w:val="-1"/>
        </w:rPr>
        <w:t xml:space="preserve"> </w:t>
      </w:r>
      <w:r>
        <w:rPr>
          <w:rFonts w:hint="default" w:ascii="Times New Roman" w:hAnsi="Times New Roman" w:cs="Times New Roman"/>
        </w:rPr>
        <w:t>scales</w:t>
      </w:r>
      <w:r>
        <w:rPr>
          <w:rFonts w:hint="default" w:ascii="Times New Roman" w:hAnsi="Times New Roman" w:cs="Times New Roman"/>
          <w:spacing w:val="-1"/>
        </w:rPr>
        <w:t xml:space="preserve"> </w:t>
      </w:r>
      <w:r>
        <w:rPr>
          <w:rFonts w:hint="default" w:ascii="Times New Roman" w:hAnsi="Times New Roman" w:cs="Times New Roman"/>
        </w:rPr>
        <w:t>based</w:t>
      </w:r>
      <w:r>
        <w:rPr>
          <w:rFonts w:hint="default" w:ascii="Times New Roman" w:hAnsi="Times New Roman" w:cs="Times New Roman"/>
          <w:spacing w:val="-1"/>
        </w:rPr>
        <w:t xml:space="preserve"> </w:t>
      </w:r>
      <w:r>
        <w:rPr>
          <w:rFonts w:hint="default" w:ascii="Times New Roman" w:hAnsi="Times New Roman" w:cs="Times New Roman"/>
        </w:rPr>
        <w:t>on</w:t>
      </w:r>
      <w:r>
        <w:rPr>
          <w:rFonts w:hint="default" w:ascii="Times New Roman" w:hAnsi="Times New Roman" w:cs="Times New Roman"/>
          <w:spacing w:val="-1"/>
        </w:rPr>
        <w:t xml:space="preserve"> </w:t>
      </w:r>
      <w:r>
        <w:rPr>
          <w:rFonts w:hint="default" w:ascii="Times New Roman" w:hAnsi="Times New Roman" w:cs="Times New Roman"/>
        </w:rPr>
        <w:t>the</w:t>
      </w:r>
      <w:r>
        <w:rPr>
          <w:rFonts w:hint="default" w:ascii="Times New Roman" w:hAnsi="Times New Roman" w:cs="Times New Roman"/>
          <w:spacing w:val="-1"/>
        </w:rPr>
        <w:t xml:space="preserve"> </w:t>
      </w:r>
      <w:r>
        <w:rPr>
          <w:rFonts w:hint="default" w:ascii="Times New Roman" w:hAnsi="Times New Roman" w:cs="Times New Roman"/>
        </w:rPr>
        <w:t>provided</w:t>
      </w:r>
      <w:r>
        <w:rPr>
          <w:rFonts w:hint="default" w:ascii="Times New Roman" w:hAnsi="Times New Roman" w:cs="Times New Roman"/>
          <w:spacing w:val="-1"/>
        </w:rPr>
        <w:t xml:space="preserve"> </w:t>
      </w:r>
      <w:r>
        <w:rPr>
          <w:rFonts w:hint="default" w:ascii="Times New Roman" w:hAnsi="Times New Roman" w:cs="Times New Roman"/>
          <w:spacing w:val="-1"/>
          <w:lang w:val="en-US"/>
        </w:rPr>
        <w:t>data set</w:t>
      </w:r>
      <w:r>
        <w:rPr>
          <w:rFonts w:hint="default" w:ascii="Times New Roman" w:hAnsi="Times New Roman" w:cs="Times New Roman"/>
        </w:rPr>
        <w:t>,</w:t>
      </w:r>
      <w:r>
        <w:rPr>
          <w:rFonts w:hint="default" w:ascii="Times New Roman" w:hAnsi="Times New Roman" w:cs="Times New Roman"/>
          <w:spacing w:val="-1"/>
        </w:rPr>
        <w:t xml:space="preserve"> </w:t>
      </w:r>
      <w:r>
        <w:rPr>
          <w:rFonts w:hint="default" w:ascii="Times New Roman" w:hAnsi="Times New Roman" w:cs="Times New Roman"/>
        </w:rPr>
        <w:t>we</w:t>
      </w:r>
      <w:r>
        <w:rPr>
          <w:rFonts w:hint="default" w:ascii="Times New Roman" w:hAnsi="Times New Roman" w:cs="Times New Roman"/>
          <w:spacing w:val="-1"/>
        </w:rPr>
        <w:t xml:space="preserve"> </w:t>
      </w:r>
      <w:r>
        <w:rPr>
          <w:rFonts w:hint="default" w:ascii="Times New Roman" w:hAnsi="Times New Roman" w:cs="Times New Roman"/>
        </w:rPr>
        <w:t>seek</w:t>
      </w:r>
      <w:r>
        <w:rPr>
          <w:rFonts w:hint="default" w:ascii="Times New Roman" w:hAnsi="Times New Roman" w:cs="Times New Roman"/>
          <w:spacing w:val="-1"/>
        </w:rPr>
        <w:t xml:space="preserve"> </w:t>
      </w:r>
      <w:r>
        <w:rPr>
          <w:rFonts w:hint="default" w:ascii="Times New Roman" w:hAnsi="Times New Roman" w:cs="Times New Roman"/>
        </w:rPr>
        <w:t>to</w:t>
      </w:r>
      <w:r>
        <w:rPr>
          <w:rFonts w:hint="default" w:ascii="Times New Roman" w:hAnsi="Times New Roman" w:cs="Times New Roman"/>
          <w:spacing w:val="-1"/>
        </w:rPr>
        <w:t xml:space="preserve"> </w:t>
      </w:r>
      <w:r>
        <w:rPr>
          <w:rFonts w:hint="default" w:ascii="Times New Roman" w:hAnsi="Times New Roman" w:cs="Times New Roman"/>
        </w:rPr>
        <w:t>uncover insights into the prevalence and severity of depression and anxiety among university students.</w:t>
      </w:r>
    </w:p>
    <w:p>
      <w:pPr>
        <w:pStyle w:val="9"/>
        <w:numPr>
          <w:ilvl w:val="0"/>
          <w:numId w:val="2"/>
        </w:numPr>
        <w:tabs>
          <w:tab w:val="left" w:pos="389"/>
        </w:tabs>
        <w:spacing w:before="161" w:after="0" w:line="240" w:lineRule="auto"/>
        <w:ind w:left="389" w:right="0" w:hanging="270"/>
        <w:jc w:val="both"/>
        <w:rPr>
          <w:rFonts w:hint="default" w:ascii="Times New Roman" w:hAnsi="Times New Roman" w:cs="Times New Roman"/>
          <w:b/>
          <w:bCs/>
          <w:i/>
          <w:sz w:val="20"/>
        </w:rPr>
      </w:pPr>
      <w:r>
        <w:rPr>
          <w:rFonts w:hint="default" w:ascii="Times New Roman" w:hAnsi="Times New Roman" w:cs="Times New Roman"/>
          <w:b/>
          <w:bCs/>
          <w:i/>
          <w:sz w:val="20"/>
        </w:rPr>
        <w:t>System</w:t>
      </w:r>
      <w:r>
        <w:rPr>
          <w:rFonts w:hint="default" w:ascii="Times New Roman" w:hAnsi="Times New Roman" w:cs="Times New Roman"/>
          <w:b/>
          <w:bCs/>
          <w:i/>
          <w:spacing w:val="13"/>
          <w:sz w:val="20"/>
        </w:rPr>
        <w:t xml:space="preserve"> </w:t>
      </w:r>
      <w:r>
        <w:rPr>
          <w:rFonts w:hint="default" w:ascii="Times New Roman" w:hAnsi="Times New Roman" w:cs="Times New Roman"/>
          <w:b/>
          <w:bCs/>
          <w:i/>
          <w:spacing w:val="-2"/>
          <w:sz w:val="20"/>
        </w:rPr>
        <w:t>Description</w:t>
      </w:r>
    </w:p>
    <w:p>
      <w:pPr>
        <w:pStyle w:val="5"/>
        <w:spacing w:before="83" w:line="249" w:lineRule="auto"/>
        <w:ind w:left="119" w:right="117" w:firstLine="199"/>
        <w:jc w:val="both"/>
        <w:rPr>
          <w:rFonts w:hint="default" w:ascii="Times New Roman" w:hAnsi="Times New Roman" w:cs="Times New Roman"/>
        </w:rPr>
      </w:pPr>
      <w:r>
        <w:rPr>
          <w:rFonts w:hint="default" w:ascii="Times New Roman" w:hAnsi="Times New Roman" w:cs="Times New Roman"/>
          <w:b/>
        </w:rPr>
        <w:t>SAS-SV (Smart</w:t>
      </w:r>
      <w:r>
        <w:rPr>
          <w:rFonts w:hint="default" w:ascii="Times New Roman" w:hAnsi="Times New Roman" w:cs="Times New Roman"/>
          <w:b/>
          <w:lang w:val="en-US"/>
        </w:rPr>
        <w:t xml:space="preserve"> </w:t>
      </w:r>
      <w:r>
        <w:rPr>
          <w:rFonts w:hint="default" w:ascii="Times New Roman" w:hAnsi="Times New Roman" w:cs="Times New Roman"/>
          <w:b/>
        </w:rPr>
        <w:t xml:space="preserve">phone Addiction Scale - Short Version): </w:t>
      </w:r>
      <w:r>
        <w:rPr>
          <w:rFonts w:hint="default" w:ascii="Times New Roman" w:hAnsi="Times New Roman" w:cs="Times New Roman"/>
        </w:rPr>
        <w:t>A self-report tool called the Smart</w:t>
      </w:r>
      <w:r>
        <w:rPr>
          <w:rFonts w:hint="default" w:ascii="Times New Roman" w:hAnsi="Times New Roman" w:cs="Times New Roman"/>
          <w:lang w:val="en-US"/>
        </w:rPr>
        <w:t xml:space="preserve"> </w:t>
      </w:r>
      <w:r>
        <w:rPr>
          <w:rFonts w:hint="default" w:ascii="Times New Roman" w:hAnsi="Times New Roman" w:cs="Times New Roman"/>
        </w:rPr>
        <w:t>phone Addiction Scale (SAS) is used to evaluate the symptoms of smart</w:t>
      </w:r>
      <w:r>
        <w:rPr>
          <w:rFonts w:hint="default" w:ascii="Times New Roman" w:hAnsi="Times New Roman" w:cs="Times New Roman"/>
          <w:lang w:val="en-US"/>
        </w:rPr>
        <w:t xml:space="preserve"> </w:t>
      </w:r>
      <w:r>
        <w:rPr>
          <w:rFonts w:hint="default" w:ascii="Times New Roman" w:hAnsi="Times New Roman" w:cs="Times New Roman"/>
        </w:rPr>
        <w:t>phone ad- diction. It has 20 items that assess how severe smart</w:t>
      </w:r>
      <w:r>
        <w:rPr>
          <w:rFonts w:hint="default" w:ascii="Times New Roman" w:hAnsi="Times New Roman" w:cs="Times New Roman"/>
          <w:lang w:val="en-US"/>
        </w:rPr>
        <w:t xml:space="preserve"> </w:t>
      </w:r>
      <w:r>
        <w:rPr>
          <w:rFonts w:hint="default" w:ascii="Times New Roman" w:hAnsi="Times New Roman" w:cs="Times New Roman"/>
        </w:rPr>
        <w:t xml:space="preserve">phone addiction </w:t>
      </w:r>
      <w:r>
        <w:rPr>
          <w:rFonts w:hint="default" w:ascii="Times New Roman" w:hAnsi="Times New Roman" w:cs="Times New Roman"/>
          <w:lang w:val="en-US"/>
        </w:rPr>
        <w:t>behaviour</w:t>
      </w:r>
      <w:r>
        <w:rPr>
          <w:rFonts w:hint="default" w:ascii="Times New Roman" w:hAnsi="Times New Roman" w:cs="Times New Roman"/>
        </w:rPr>
        <w:t xml:space="preserve"> have been during the previous week. On a 4-point metric from 1 (strongly disagree) to 4 (strongly agree), participants score each topic. Higher scores indicate more severe symptoms of smart</w:t>
      </w:r>
      <w:r>
        <w:rPr>
          <w:rFonts w:hint="default" w:ascii="Times New Roman" w:hAnsi="Times New Roman" w:cs="Times New Roman"/>
          <w:lang w:val="en-US"/>
        </w:rPr>
        <w:t xml:space="preserve"> </w:t>
      </w:r>
      <w:r>
        <w:rPr>
          <w:rFonts w:hint="default" w:ascii="Times New Roman" w:hAnsi="Times New Roman" w:cs="Times New Roman"/>
        </w:rPr>
        <w:t>phone addiction. The total score can vary from 20 to 80.In this instance, the eight items are</w:t>
      </w:r>
      <w:r>
        <w:rPr>
          <w:rFonts w:hint="default" w:ascii="Times New Roman" w:hAnsi="Times New Roman" w:cs="Times New Roman"/>
          <w:spacing w:val="30"/>
        </w:rPr>
        <w:t xml:space="preserve"> </w:t>
      </w:r>
      <w:r>
        <w:rPr>
          <w:rFonts w:hint="default" w:ascii="Times New Roman" w:hAnsi="Times New Roman" w:cs="Times New Roman"/>
        </w:rPr>
        <w:t>rated</w:t>
      </w:r>
      <w:r>
        <w:rPr>
          <w:rFonts w:hint="default" w:ascii="Times New Roman" w:hAnsi="Times New Roman" w:cs="Times New Roman"/>
          <w:spacing w:val="30"/>
        </w:rPr>
        <w:t xml:space="preserve"> </w:t>
      </w:r>
      <w:r>
        <w:rPr>
          <w:rFonts w:hint="default" w:ascii="Times New Roman" w:hAnsi="Times New Roman" w:cs="Times New Roman"/>
        </w:rPr>
        <w:t>on</w:t>
      </w:r>
      <w:r>
        <w:rPr>
          <w:rFonts w:hint="default" w:ascii="Times New Roman" w:hAnsi="Times New Roman" w:cs="Times New Roman"/>
          <w:spacing w:val="31"/>
        </w:rPr>
        <w:t xml:space="preserve"> </w:t>
      </w:r>
      <w:r>
        <w:rPr>
          <w:rFonts w:hint="default" w:ascii="Times New Roman" w:hAnsi="Times New Roman" w:cs="Times New Roman"/>
        </w:rPr>
        <w:t>a</w:t>
      </w:r>
      <w:r>
        <w:rPr>
          <w:rFonts w:hint="default" w:ascii="Times New Roman" w:hAnsi="Times New Roman" w:cs="Times New Roman"/>
          <w:spacing w:val="30"/>
        </w:rPr>
        <w:t xml:space="preserve"> </w:t>
      </w:r>
      <w:r>
        <w:rPr>
          <w:rFonts w:hint="default" w:ascii="Times New Roman" w:hAnsi="Times New Roman" w:cs="Times New Roman"/>
        </w:rPr>
        <w:t>4-point</w:t>
      </w:r>
      <w:r>
        <w:rPr>
          <w:rFonts w:hint="default" w:ascii="Times New Roman" w:hAnsi="Times New Roman" w:cs="Times New Roman"/>
          <w:spacing w:val="30"/>
        </w:rPr>
        <w:t xml:space="preserve"> </w:t>
      </w:r>
      <w:r>
        <w:rPr>
          <w:rFonts w:hint="default" w:ascii="Times New Roman" w:hAnsi="Times New Roman" w:cs="Times New Roman"/>
        </w:rPr>
        <w:t>scale</w:t>
      </w:r>
      <w:r>
        <w:rPr>
          <w:rFonts w:hint="default" w:ascii="Times New Roman" w:hAnsi="Times New Roman" w:cs="Times New Roman"/>
          <w:spacing w:val="31"/>
        </w:rPr>
        <w:t xml:space="preserve"> </w:t>
      </w:r>
      <w:r>
        <w:rPr>
          <w:rFonts w:hint="default" w:ascii="Times New Roman" w:hAnsi="Times New Roman" w:cs="Times New Roman"/>
        </w:rPr>
        <w:t>from</w:t>
      </w:r>
      <w:r>
        <w:rPr>
          <w:rFonts w:hint="default" w:ascii="Times New Roman" w:hAnsi="Times New Roman" w:cs="Times New Roman"/>
          <w:spacing w:val="30"/>
        </w:rPr>
        <w:t xml:space="preserve"> </w:t>
      </w:r>
      <w:r>
        <w:rPr>
          <w:rFonts w:hint="default" w:ascii="Times New Roman" w:hAnsi="Times New Roman" w:cs="Times New Roman"/>
        </w:rPr>
        <w:t>1</w:t>
      </w:r>
      <w:r>
        <w:rPr>
          <w:rFonts w:hint="default" w:ascii="Times New Roman" w:hAnsi="Times New Roman" w:cs="Times New Roman"/>
          <w:spacing w:val="30"/>
        </w:rPr>
        <w:t xml:space="preserve"> </w:t>
      </w:r>
      <w:r>
        <w:rPr>
          <w:rFonts w:hint="default" w:ascii="Times New Roman" w:hAnsi="Times New Roman" w:cs="Times New Roman"/>
        </w:rPr>
        <w:t>(strongly</w:t>
      </w:r>
      <w:r>
        <w:rPr>
          <w:rFonts w:hint="default" w:ascii="Times New Roman" w:hAnsi="Times New Roman" w:cs="Times New Roman"/>
          <w:spacing w:val="31"/>
        </w:rPr>
        <w:t xml:space="preserve"> </w:t>
      </w:r>
      <w:r>
        <w:rPr>
          <w:rFonts w:hint="default" w:ascii="Times New Roman" w:hAnsi="Times New Roman" w:cs="Times New Roman"/>
        </w:rPr>
        <w:t>disagree)</w:t>
      </w:r>
      <w:r>
        <w:rPr>
          <w:rFonts w:hint="default" w:ascii="Times New Roman" w:hAnsi="Times New Roman" w:cs="Times New Roman"/>
          <w:spacing w:val="30"/>
        </w:rPr>
        <w:t xml:space="preserve"> </w:t>
      </w:r>
      <w:r>
        <w:rPr>
          <w:rFonts w:hint="default" w:ascii="Times New Roman" w:hAnsi="Times New Roman" w:cs="Times New Roman"/>
        </w:rPr>
        <w:t>to</w:t>
      </w:r>
      <w:r>
        <w:rPr>
          <w:rFonts w:hint="default" w:ascii="Times New Roman" w:hAnsi="Times New Roman" w:cs="Times New Roman"/>
          <w:spacing w:val="30"/>
        </w:rPr>
        <w:t xml:space="preserve"> </w:t>
      </w:r>
      <w:r>
        <w:rPr>
          <w:rFonts w:hint="default" w:ascii="Times New Roman" w:hAnsi="Times New Roman" w:cs="Times New Roman"/>
          <w:spacing w:val="-10"/>
        </w:rPr>
        <w:t>4</w:t>
      </w:r>
    </w:p>
    <w:p>
      <w:pPr>
        <w:spacing w:after="0" w:line="249" w:lineRule="auto"/>
        <w:jc w:val="both"/>
        <w:rPr>
          <w:rFonts w:hint="default" w:ascii="Times New Roman" w:hAnsi="Times New Roman" w:cs="Times New Roman"/>
        </w:rPr>
        <w:sectPr>
          <w:type w:val="continuous"/>
          <w:pgSz w:w="12240" w:h="15840"/>
          <w:pgMar w:top="900" w:right="860" w:bottom="280" w:left="860" w:header="720" w:footer="720" w:gutter="0"/>
          <w:cols w:equalWidth="0" w:num="2">
            <w:col w:w="5191" w:space="70"/>
            <w:col w:w="5259"/>
          </w:cols>
        </w:sectPr>
      </w:pPr>
    </w:p>
    <w:p>
      <w:pPr>
        <w:pStyle w:val="5"/>
        <w:spacing w:before="71" w:line="249" w:lineRule="auto"/>
        <w:ind w:left="119" w:right="38"/>
        <w:jc w:val="both"/>
        <w:rPr>
          <w:rFonts w:hint="default" w:ascii="Times New Roman" w:hAnsi="Times New Roman" w:cs="Times New Roman"/>
        </w:rPr>
      </w:pPr>
      <w:r>
        <w:rPr>
          <w:rFonts w:hint="default" w:ascii="Times New Roman" w:hAnsi="Times New Roman" w:cs="Times New Roman"/>
        </w:rPr>
        <w:t>(strongly agree), with a possible total score of 8–32. We have determined</w:t>
      </w:r>
      <w:r>
        <w:rPr>
          <w:rFonts w:hint="default" w:ascii="Times New Roman" w:hAnsi="Times New Roman" w:cs="Times New Roman"/>
          <w:spacing w:val="-5"/>
        </w:rPr>
        <w:t xml:space="preserve"> </w:t>
      </w:r>
      <w:r>
        <w:rPr>
          <w:rFonts w:hint="default" w:ascii="Times New Roman" w:hAnsi="Times New Roman" w:cs="Times New Roman"/>
        </w:rPr>
        <w:t>that</w:t>
      </w:r>
      <w:r>
        <w:rPr>
          <w:rFonts w:hint="default" w:ascii="Times New Roman" w:hAnsi="Times New Roman" w:cs="Times New Roman"/>
          <w:spacing w:val="-5"/>
        </w:rPr>
        <w:t xml:space="preserve"> </w:t>
      </w:r>
      <w:r>
        <w:rPr>
          <w:rFonts w:hint="default" w:ascii="Times New Roman" w:hAnsi="Times New Roman" w:cs="Times New Roman"/>
        </w:rPr>
        <w:t>those</w:t>
      </w:r>
      <w:r>
        <w:rPr>
          <w:rFonts w:hint="default" w:ascii="Times New Roman" w:hAnsi="Times New Roman" w:cs="Times New Roman"/>
          <w:spacing w:val="-5"/>
        </w:rPr>
        <w:t xml:space="preserve"> </w:t>
      </w:r>
      <w:r>
        <w:rPr>
          <w:rFonts w:hint="default" w:ascii="Times New Roman" w:hAnsi="Times New Roman" w:cs="Times New Roman"/>
        </w:rPr>
        <w:t>who</w:t>
      </w:r>
      <w:r>
        <w:rPr>
          <w:rFonts w:hint="default" w:ascii="Times New Roman" w:hAnsi="Times New Roman" w:cs="Times New Roman"/>
          <w:spacing w:val="-5"/>
        </w:rPr>
        <w:t xml:space="preserve"> </w:t>
      </w:r>
      <w:r>
        <w:rPr>
          <w:rFonts w:hint="default" w:ascii="Times New Roman" w:hAnsi="Times New Roman" w:cs="Times New Roman"/>
        </w:rPr>
        <w:t>score</w:t>
      </w:r>
      <w:r>
        <w:rPr>
          <w:rFonts w:hint="default" w:ascii="Times New Roman" w:hAnsi="Times New Roman" w:cs="Times New Roman"/>
          <w:spacing w:val="-5"/>
        </w:rPr>
        <w:t xml:space="preserve"> </w:t>
      </w:r>
      <w:r>
        <w:rPr>
          <w:rFonts w:hint="default" w:ascii="Times New Roman" w:hAnsi="Times New Roman" w:cs="Times New Roman"/>
        </w:rPr>
        <w:t>higher</w:t>
      </w:r>
      <w:r>
        <w:rPr>
          <w:rFonts w:hint="default" w:ascii="Times New Roman" w:hAnsi="Times New Roman" w:cs="Times New Roman"/>
          <w:spacing w:val="-5"/>
        </w:rPr>
        <w:t xml:space="preserve"> </w:t>
      </w:r>
      <w:r>
        <w:rPr>
          <w:rFonts w:hint="default" w:ascii="Times New Roman" w:hAnsi="Times New Roman" w:cs="Times New Roman"/>
        </w:rPr>
        <w:t>than</w:t>
      </w:r>
      <w:r>
        <w:rPr>
          <w:rFonts w:hint="default" w:ascii="Times New Roman" w:hAnsi="Times New Roman" w:cs="Times New Roman"/>
          <w:spacing w:val="-5"/>
        </w:rPr>
        <w:t xml:space="preserve"> </w:t>
      </w:r>
      <w:r>
        <w:rPr>
          <w:rFonts w:hint="default" w:ascii="Times New Roman" w:hAnsi="Times New Roman" w:cs="Times New Roman"/>
        </w:rPr>
        <w:t>18</w:t>
      </w:r>
      <w:r>
        <w:rPr>
          <w:rFonts w:hint="default" w:ascii="Times New Roman" w:hAnsi="Times New Roman" w:cs="Times New Roman"/>
          <w:spacing w:val="-5"/>
        </w:rPr>
        <w:t xml:space="preserve"> </w:t>
      </w:r>
      <w:r>
        <w:rPr>
          <w:rFonts w:hint="default" w:ascii="Times New Roman" w:hAnsi="Times New Roman" w:cs="Times New Roman"/>
        </w:rPr>
        <w:t>on</w:t>
      </w:r>
      <w:r>
        <w:rPr>
          <w:rFonts w:hint="default" w:ascii="Times New Roman" w:hAnsi="Times New Roman" w:cs="Times New Roman"/>
          <w:spacing w:val="-5"/>
        </w:rPr>
        <w:t xml:space="preserve"> </w:t>
      </w:r>
      <w:r>
        <w:rPr>
          <w:rFonts w:hint="default" w:ascii="Times New Roman" w:hAnsi="Times New Roman" w:cs="Times New Roman"/>
        </w:rPr>
        <w:t>these</w:t>
      </w:r>
      <w:r>
        <w:rPr>
          <w:rFonts w:hint="default" w:ascii="Times New Roman" w:hAnsi="Times New Roman" w:cs="Times New Roman"/>
          <w:spacing w:val="-5"/>
        </w:rPr>
        <w:t xml:space="preserve"> </w:t>
      </w:r>
      <w:r>
        <w:rPr>
          <w:rFonts w:hint="default" w:ascii="Times New Roman" w:hAnsi="Times New Roman" w:cs="Times New Roman"/>
        </w:rPr>
        <w:t>scales are likely to be smart</w:t>
      </w:r>
      <w:r>
        <w:rPr>
          <w:rFonts w:hint="default" w:ascii="Times New Roman" w:hAnsi="Times New Roman" w:cs="Times New Roman"/>
          <w:lang w:val="en-US"/>
        </w:rPr>
        <w:t xml:space="preserve"> </w:t>
      </w:r>
      <w:r>
        <w:rPr>
          <w:rFonts w:hint="default" w:ascii="Times New Roman" w:hAnsi="Times New Roman" w:cs="Times New Roman"/>
        </w:rPr>
        <w:t>phone addicts.</w:t>
      </w:r>
    </w:p>
    <w:p>
      <w:pPr>
        <w:pStyle w:val="5"/>
        <w:spacing w:before="71" w:line="249" w:lineRule="auto"/>
        <w:ind w:left="119" w:right="38"/>
        <w:jc w:val="both"/>
        <w:rPr>
          <w:rFonts w:hint="default" w:ascii="Times New Roman" w:hAnsi="Times New Roman" w:cs="Times New Roman"/>
        </w:rPr>
      </w:pPr>
    </w:p>
    <w:p>
      <w:pPr>
        <w:spacing w:before="2" w:line="249" w:lineRule="auto"/>
        <w:ind w:left="119" w:right="38" w:firstLine="199"/>
        <w:jc w:val="both"/>
        <w:rPr>
          <w:rFonts w:hint="default" w:ascii="Times New Roman" w:hAnsi="Times New Roman" w:cs="Times New Roman"/>
          <w:sz w:val="20"/>
          <w:szCs w:val="20"/>
        </w:rPr>
      </w:pPr>
      <w:r>
        <w:rPr>
          <w:rFonts w:hint="default" w:ascii="Times New Roman" w:hAnsi="Times New Roman" w:cs="Times New Roman"/>
          <w:b/>
          <w:sz w:val="20"/>
        </w:rPr>
        <w:t xml:space="preserve">PHQ-9 (Patient Health Questionnaire-9): </w:t>
      </w:r>
      <w:r>
        <w:rPr>
          <w:rFonts w:hint="default" w:ascii="Times New Roman" w:hAnsi="Times New Roman" w:cs="Times New Roman"/>
          <w:sz w:val="20"/>
          <w:szCs w:val="20"/>
        </w:rPr>
        <w:t>A popular</w:t>
      </w:r>
      <w:r>
        <w:rPr>
          <w:rFonts w:hint="default" w:ascii="Times New Roman" w:hAnsi="Times New Roman" w:cs="Times New Roman"/>
          <w:sz w:val="20"/>
          <w:szCs w:val="20"/>
          <w:lang w:val="en-US"/>
        </w:rPr>
        <w:t xml:space="preserve"> </w:t>
      </w:r>
      <w:r>
        <w:rPr>
          <w:rFonts w:hint="default" w:ascii="Times New Roman" w:hAnsi="Times New Roman" w:cs="Times New Roman"/>
          <w:sz w:val="20"/>
          <w:szCs w:val="20"/>
        </w:rPr>
        <w:t>screening</w:t>
      </w:r>
      <w:r>
        <w:rPr>
          <w:rFonts w:hint="default" w:ascii="Times New Roman" w:hAnsi="Times New Roman" w:cs="Times New Roman"/>
          <w:spacing w:val="-8"/>
          <w:sz w:val="20"/>
          <w:szCs w:val="20"/>
        </w:rPr>
        <w:t xml:space="preserve"> </w:t>
      </w:r>
      <w:r>
        <w:rPr>
          <w:rFonts w:hint="default" w:ascii="Times New Roman" w:hAnsi="Times New Roman" w:cs="Times New Roman"/>
          <w:sz w:val="20"/>
          <w:szCs w:val="20"/>
        </w:rPr>
        <w:t>tool</w:t>
      </w:r>
      <w:r>
        <w:rPr>
          <w:rFonts w:hint="default" w:ascii="Times New Roman" w:hAnsi="Times New Roman" w:cs="Times New Roman"/>
          <w:spacing w:val="-7"/>
          <w:sz w:val="20"/>
          <w:szCs w:val="20"/>
        </w:rPr>
        <w:t xml:space="preserve"> </w:t>
      </w:r>
      <w:r>
        <w:rPr>
          <w:rFonts w:hint="default" w:ascii="Times New Roman" w:hAnsi="Times New Roman" w:cs="Times New Roman"/>
          <w:sz w:val="20"/>
          <w:szCs w:val="20"/>
        </w:rPr>
        <w:t>for</w:t>
      </w:r>
      <w:r>
        <w:rPr>
          <w:rFonts w:hint="default" w:ascii="Times New Roman" w:hAnsi="Times New Roman" w:cs="Times New Roman"/>
          <w:spacing w:val="-8"/>
          <w:sz w:val="20"/>
          <w:szCs w:val="20"/>
        </w:rPr>
        <w:t xml:space="preserve"> </w:t>
      </w:r>
      <w:r>
        <w:rPr>
          <w:rFonts w:hint="default" w:ascii="Times New Roman" w:hAnsi="Times New Roman" w:cs="Times New Roman"/>
          <w:sz w:val="20"/>
          <w:szCs w:val="20"/>
        </w:rPr>
        <w:t>evaluating</w:t>
      </w:r>
      <w:r>
        <w:rPr>
          <w:rFonts w:hint="default" w:ascii="Times New Roman" w:hAnsi="Times New Roman" w:cs="Times New Roman"/>
          <w:spacing w:val="-7"/>
          <w:sz w:val="20"/>
          <w:szCs w:val="20"/>
        </w:rPr>
        <w:t xml:space="preserve"> </w:t>
      </w:r>
      <w:r>
        <w:rPr>
          <w:rFonts w:hint="default" w:ascii="Times New Roman" w:hAnsi="Times New Roman" w:cs="Times New Roman"/>
          <w:sz w:val="20"/>
          <w:szCs w:val="20"/>
        </w:rPr>
        <w:t>depressive</w:t>
      </w:r>
      <w:r>
        <w:rPr>
          <w:rFonts w:hint="default" w:ascii="Times New Roman" w:hAnsi="Times New Roman" w:cs="Times New Roman"/>
          <w:spacing w:val="-8"/>
          <w:sz w:val="20"/>
          <w:szCs w:val="20"/>
        </w:rPr>
        <w:t xml:space="preserve"> </w:t>
      </w:r>
      <w:r>
        <w:rPr>
          <w:rFonts w:hint="default" w:ascii="Times New Roman" w:hAnsi="Times New Roman" w:cs="Times New Roman"/>
          <w:sz w:val="20"/>
          <w:szCs w:val="20"/>
        </w:rPr>
        <w:t>symptoms</w:t>
      </w:r>
      <w:r>
        <w:rPr>
          <w:rFonts w:hint="default" w:ascii="Times New Roman" w:hAnsi="Times New Roman" w:cs="Times New Roman"/>
          <w:spacing w:val="-7"/>
          <w:sz w:val="20"/>
          <w:szCs w:val="20"/>
        </w:rPr>
        <w:t xml:space="preserve"> </w:t>
      </w:r>
      <w:r>
        <w:rPr>
          <w:rFonts w:hint="default" w:ascii="Times New Roman" w:hAnsi="Times New Roman" w:cs="Times New Roman"/>
          <w:sz w:val="20"/>
          <w:szCs w:val="20"/>
        </w:rPr>
        <w:t>is</w:t>
      </w:r>
      <w:r>
        <w:rPr>
          <w:rFonts w:hint="default" w:ascii="Times New Roman" w:hAnsi="Times New Roman" w:cs="Times New Roman"/>
          <w:sz w:val="20"/>
          <w:szCs w:val="20"/>
          <w:lang w:val="en-US"/>
        </w:rPr>
        <w:t xml:space="preserve"> </w:t>
      </w:r>
      <w:r>
        <w:rPr>
          <w:rFonts w:hint="default" w:ascii="Times New Roman" w:hAnsi="Times New Roman" w:cs="Times New Roman"/>
          <w:spacing w:val="-4"/>
          <w:sz w:val="20"/>
          <w:szCs w:val="20"/>
        </w:rPr>
        <w:t>PHQ</w:t>
      </w:r>
      <w:r>
        <w:rPr>
          <w:rFonts w:hint="default" w:ascii="Times New Roman" w:hAnsi="Times New Roman" w:cs="Times New Roman"/>
          <w:spacing w:val="-4"/>
          <w:sz w:val="20"/>
          <w:szCs w:val="20"/>
          <w:lang w:val="en-US"/>
        </w:rPr>
        <w:t xml:space="preserve">-9. </w:t>
      </w:r>
      <w:r>
        <w:rPr>
          <w:rFonts w:hint="default" w:ascii="Times New Roman" w:hAnsi="Times New Roman" w:cs="Times New Roman"/>
          <w:sz w:val="20"/>
          <w:szCs w:val="20"/>
        </w:rPr>
        <w:t>The instrument comprises nine items that gauge the occurrence of depressed symptoms during the previous fortnight. Every question has a score ranging from 0 to 3, where higher scores correspond to more severe depression. A total score of 0–27 can be obtained; mild, moderate, moderately severe, and severe depression are represented by values of 5, 10, 15, and 20, respectively.</w:t>
      </w:r>
    </w:p>
    <w:p>
      <w:pPr>
        <w:pStyle w:val="5"/>
        <w:numPr>
          <w:ilvl w:val="0"/>
          <w:numId w:val="0"/>
        </w:numPr>
        <w:spacing w:line="249" w:lineRule="auto"/>
        <w:ind w:right="38" w:rightChars="0"/>
        <w:jc w:val="both"/>
        <w:rPr>
          <w:rFonts w:hint="default" w:ascii="Times New Roman" w:hAnsi="Times New Roman" w:cs="Times New Roman"/>
        </w:rPr>
      </w:pPr>
    </w:p>
    <w:p>
      <w:pPr>
        <w:pStyle w:val="5"/>
        <w:spacing w:before="2" w:line="249" w:lineRule="auto"/>
        <w:ind w:left="119" w:right="38" w:firstLine="199"/>
        <w:jc w:val="both"/>
        <w:rPr>
          <w:rFonts w:hint="default" w:ascii="Times New Roman" w:hAnsi="Times New Roman" w:cs="Times New Roman"/>
        </w:rPr>
      </w:pPr>
      <w:r>
        <w:rPr>
          <w:rFonts w:hint="default" w:ascii="Times New Roman" w:hAnsi="Times New Roman" w:cs="Times New Roman"/>
          <w:b/>
        </w:rPr>
        <w:t xml:space="preserve">GAD-7 (Generalized Anxiety Disorder-7): </w:t>
      </w:r>
      <w:r>
        <w:rPr>
          <w:rFonts w:hint="default" w:ascii="Times New Roman" w:hAnsi="Times New Roman" w:cs="Times New Roman"/>
        </w:rPr>
        <w:t>A quick test</w:t>
      </w:r>
      <w:r>
        <w:rPr>
          <w:rFonts w:hint="default" w:ascii="Times New Roman" w:hAnsi="Times New Roman" w:cs="Times New Roman"/>
          <w:spacing w:val="80"/>
        </w:rPr>
        <w:t xml:space="preserve"> </w:t>
      </w:r>
      <w:r>
        <w:rPr>
          <w:rFonts w:hint="default" w:ascii="Times New Roman" w:hAnsi="Times New Roman" w:cs="Times New Roman"/>
        </w:rPr>
        <w:t xml:space="preserve">to gauge the severity of </w:t>
      </w:r>
      <w:r>
        <w:rPr>
          <w:rFonts w:hint="default" w:ascii="Times New Roman" w:hAnsi="Times New Roman" w:cs="Times New Roman"/>
          <w:lang w:val="en-US"/>
        </w:rPr>
        <w:t>generalized</w:t>
      </w:r>
      <w:r>
        <w:rPr>
          <w:rFonts w:hint="default" w:ascii="Times New Roman" w:hAnsi="Times New Roman" w:cs="Times New Roman"/>
        </w:rPr>
        <w:t xml:space="preserve"> anxiety disorder (GAD)</w:t>
      </w:r>
      <w:r>
        <w:rPr>
          <w:rFonts w:hint="default" w:ascii="Times New Roman" w:hAnsi="Times New Roman" w:cs="Times New Roman"/>
          <w:spacing w:val="80"/>
          <w:w w:val="150"/>
        </w:rPr>
        <w:t xml:space="preserve"> </w:t>
      </w:r>
      <w:r>
        <w:rPr>
          <w:rFonts w:hint="default" w:ascii="Times New Roman" w:hAnsi="Times New Roman" w:cs="Times New Roman"/>
        </w:rPr>
        <w:t>is the GAD-7. It is made up of seven questions that gauge</w:t>
      </w:r>
      <w:r>
        <w:rPr>
          <w:rFonts w:hint="default" w:ascii="Times New Roman" w:hAnsi="Times New Roman" w:cs="Times New Roman"/>
          <w:spacing w:val="80"/>
        </w:rPr>
        <w:t xml:space="preserve"> </w:t>
      </w:r>
      <w:r>
        <w:rPr>
          <w:rFonts w:hint="default" w:ascii="Times New Roman" w:hAnsi="Times New Roman" w:cs="Times New Roman"/>
        </w:rPr>
        <w:t>how frequently anxious symptoms have occurred during the previous two weeks. Every question has a score ranging from 0</w:t>
      </w:r>
      <w:r>
        <w:rPr>
          <w:rFonts w:hint="default" w:ascii="Times New Roman" w:hAnsi="Times New Roman" w:cs="Times New Roman"/>
          <w:spacing w:val="-4"/>
        </w:rPr>
        <w:t xml:space="preserve"> </w:t>
      </w:r>
      <w:r>
        <w:rPr>
          <w:rFonts w:hint="default" w:ascii="Times New Roman" w:hAnsi="Times New Roman" w:cs="Times New Roman"/>
        </w:rPr>
        <w:t>to</w:t>
      </w:r>
      <w:r>
        <w:rPr>
          <w:rFonts w:hint="default" w:ascii="Times New Roman" w:hAnsi="Times New Roman" w:cs="Times New Roman"/>
          <w:spacing w:val="-4"/>
        </w:rPr>
        <w:t xml:space="preserve"> </w:t>
      </w:r>
      <w:r>
        <w:rPr>
          <w:rFonts w:hint="default" w:ascii="Times New Roman" w:hAnsi="Times New Roman" w:cs="Times New Roman"/>
        </w:rPr>
        <w:t>3,</w:t>
      </w:r>
      <w:r>
        <w:rPr>
          <w:rFonts w:hint="default" w:ascii="Times New Roman" w:hAnsi="Times New Roman" w:cs="Times New Roman"/>
          <w:spacing w:val="-4"/>
        </w:rPr>
        <w:t xml:space="preserve"> </w:t>
      </w:r>
      <w:r>
        <w:rPr>
          <w:rFonts w:hint="default" w:ascii="Times New Roman" w:hAnsi="Times New Roman" w:cs="Times New Roman"/>
        </w:rPr>
        <w:t>where</w:t>
      </w:r>
      <w:r>
        <w:rPr>
          <w:rFonts w:hint="default" w:ascii="Times New Roman" w:hAnsi="Times New Roman" w:cs="Times New Roman"/>
          <w:spacing w:val="-4"/>
        </w:rPr>
        <w:t xml:space="preserve"> </w:t>
      </w:r>
      <w:r>
        <w:rPr>
          <w:rFonts w:hint="default" w:ascii="Times New Roman" w:hAnsi="Times New Roman" w:cs="Times New Roman"/>
        </w:rPr>
        <w:t>higher</w:t>
      </w:r>
      <w:r>
        <w:rPr>
          <w:rFonts w:hint="default" w:ascii="Times New Roman" w:hAnsi="Times New Roman" w:cs="Times New Roman"/>
          <w:spacing w:val="-4"/>
        </w:rPr>
        <w:t xml:space="preserve"> </w:t>
      </w:r>
      <w:r>
        <w:rPr>
          <w:rFonts w:hint="default" w:ascii="Times New Roman" w:hAnsi="Times New Roman" w:cs="Times New Roman"/>
        </w:rPr>
        <w:t>values</w:t>
      </w:r>
      <w:r>
        <w:rPr>
          <w:rFonts w:hint="default" w:ascii="Times New Roman" w:hAnsi="Times New Roman" w:cs="Times New Roman"/>
          <w:spacing w:val="-4"/>
        </w:rPr>
        <w:t xml:space="preserve"> </w:t>
      </w:r>
      <w:r>
        <w:rPr>
          <w:rFonts w:hint="default" w:ascii="Times New Roman" w:hAnsi="Times New Roman" w:cs="Times New Roman"/>
        </w:rPr>
        <w:t>correspond</w:t>
      </w:r>
      <w:r>
        <w:rPr>
          <w:rFonts w:hint="default" w:ascii="Times New Roman" w:hAnsi="Times New Roman" w:cs="Times New Roman"/>
          <w:spacing w:val="-4"/>
        </w:rPr>
        <w:t xml:space="preserve"> </w:t>
      </w:r>
      <w:r>
        <w:rPr>
          <w:rFonts w:hint="default" w:ascii="Times New Roman" w:hAnsi="Times New Roman" w:cs="Times New Roman"/>
        </w:rPr>
        <w:t>to</w:t>
      </w:r>
      <w:r>
        <w:rPr>
          <w:rFonts w:hint="default" w:ascii="Times New Roman" w:hAnsi="Times New Roman" w:cs="Times New Roman"/>
          <w:spacing w:val="-4"/>
        </w:rPr>
        <w:t xml:space="preserve"> </w:t>
      </w:r>
      <w:r>
        <w:rPr>
          <w:rFonts w:hint="default" w:ascii="Times New Roman" w:hAnsi="Times New Roman" w:cs="Times New Roman"/>
        </w:rPr>
        <w:t>more</w:t>
      </w:r>
      <w:r>
        <w:rPr>
          <w:rFonts w:hint="default" w:ascii="Times New Roman" w:hAnsi="Times New Roman" w:cs="Times New Roman"/>
          <w:spacing w:val="-4"/>
        </w:rPr>
        <w:t xml:space="preserve"> </w:t>
      </w:r>
      <w:r>
        <w:rPr>
          <w:rFonts w:hint="default" w:ascii="Times New Roman" w:hAnsi="Times New Roman" w:cs="Times New Roman"/>
        </w:rPr>
        <w:t>severe</w:t>
      </w:r>
      <w:r>
        <w:rPr>
          <w:rFonts w:hint="default" w:ascii="Times New Roman" w:hAnsi="Times New Roman" w:cs="Times New Roman"/>
          <w:spacing w:val="-4"/>
        </w:rPr>
        <w:t xml:space="preserve"> </w:t>
      </w:r>
      <w:r>
        <w:rPr>
          <w:rFonts w:hint="default" w:ascii="Times New Roman" w:hAnsi="Times New Roman" w:cs="Times New Roman"/>
        </w:rPr>
        <w:t>anxiety. A total of 0 to 21 can be obtained; mild, moderate, and severe anxiety</w:t>
      </w:r>
      <w:r>
        <w:rPr>
          <w:rFonts w:hint="default" w:ascii="Times New Roman" w:hAnsi="Times New Roman" w:cs="Times New Roman"/>
          <w:spacing w:val="-6"/>
        </w:rPr>
        <w:t xml:space="preserve"> </w:t>
      </w:r>
      <w:r>
        <w:rPr>
          <w:rFonts w:hint="default" w:ascii="Times New Roman" w:hAnsi="Times New Roman" w:cs="Times New Roman"/>
        </w:rPr>
        <w:t>are</w:t>
      </w:r>
      <w:r>
        <w:rPr>
          <w:rFonts w:hint="default" w:ascii="Times New Roman" w:hAnsi="Times New Roman" w:cs="Times New Roman"/>
          <w:spacing w:val="-6"/>
        </w:rPr>
        <w:t xml:space="preserve"> </w:t>
      </w:r>
      <w:r>
        <w:rPr>
          <w:rFonts w:hint="default" w:ascii="Times New Roman" w:hAnsi="Times New Roman" w:cs="Times New Roman"/>
        </w:rPr>
        <w:t>represented</w:t>
      </w:r>
      <w:r>
        <w:rPr>
          <w:rFonts w:hint="default" w:ascii="Times New Roman" w:hAnsi="Times New Roman" w:cs="Times New Roman"/>
          <w:spacing w:val="-5"/>
        </w:rPr>
        <w:t xml:space="preserve"> </w:t>
      </w:r>
      <w:r>
        <w:rPr>
          <w:rFonts w:hint="default" w:ascii="Times New Roman" w:hAnsi="Times New Roman" w:cs="Times New Roman"/>
        </w:rPr>
        <w:t>by</w:t>
      </w:r>
      <w:r>
        <w:rPr>
          <w:rFonts w:hint="default" w:ascii="Times New Roman" w:hAnsi="Times New Roman" w:cs="Times New Roman"/>
          <w:spacing w:val="-6"/>
        </w:rPr>
        <w:t xml:space="preserve"> </w:t>
      </w:r>
      <w:r>
        <w:rPr>
          <w:rFonts w:hint="default" w:ascii="Times New Roman" w:hAnsi="Times New Roman" w:cs="Times New Roman"/>
        </w:rPr>
        <w:t>scores</w:t>
      </w:r>
      <w:r>
        <w:rPr>
          <w:rFonts w:hint="default" w:ascii="Times New Roman" w:hAnsi="Times New Roman" w:cs="Times New Roman"/>
          <w:spacing w:val="-5"/>
        </w:rPr>
        <w:t xml:space="preserve"> </w:t>
      </w:r>
      <w:r>
        <w:rPr>
          <w:rFonts w:hint="default" w:ascii="Times New Roman" w:hAnsi="Times New Roman" w:cs="Times New Roman"/>
        </w:rPr>
        <w:t>of</w:t>
      </w:r>
      <w:r>
        <w:rPr>
          <w:rFonts w:hint="default" w:ascii="Times New Roman" w:hAnsi="Times New Roman" w:cs="Times New Roman"/>
          <w:spacing w:val="-6"/>
        </w:rPr>
        <w:t xml:space="preserve"> </w:t>
      </w:r>
      <w:r>
        <w:rPr>
          <w:rFonts w:hint="default" w:ascii="Times New Roman" w:hAnsi="Times New Roman" w:cs="Times New Roman"/>
        </w:rPr>
        <w:t>5,</w:t>
      </w:r>
      <w:r>
        <w:rPr>
          <w:rFonts w:hint="default" w:ascii="Times New Roman" w:hAnsi="Times New Roman" w:cs="Times New Roman"/>
          <w:spacing w:val="-5"/>
        </w:rPr>
        <w:t xml:space="preserve"> </w:t>
      </w:r>
      <w:r>
        <w:rPr>
          <w:rFonts w:hint="default" w:ascii="Times New Roman" w:hAnsi="Times New Roman" w:cs="Times New Roman"/>
        </w:rPr>
        <w:t>10,</w:t>
      </w:r>
      <w:r>
        <w:rPr>
          <w:rFonts w:hint="default" w:ascii="Times New Roman" w:hAnsi="Times New Roman" w:cs="Times New Roman"/>
          <w:spacing w:val="-6"/>
        </w:rPr>
        <w:t xml:space="preserve"> </w:t>
      </w:r>
      <w:r>
        <w:rPr>
          <w:rFonts w:hint="default" w:ascii="Times New Roman" w:hAnsi="Times New Roman" w:cs="Times New Roman"/>
        </w:rPr>
        <w:t>and</w:t>
      </w:r>
      <w:r>
        <w:rPr>
          <w:rFonts w:hint="default" w:ascii="Times New Roman" w:hAnsi="Times New Roman" w:cs="Times New Roman"/>
          <w:spacing w:val="-6"/>
        </w:rPr>
        <w:t xml:space="preserve"> </w:t>
      </w:r>
      <w:r>
        <w:rPr>
          <w:rFonts w:hint="default" w:ascii="Times New Roman" w:hAnsi="Times New Roman" w:cs="Times New Roman"/>
        </w:rPr>
        <w:t>15,</w:t>
      </w:r>
      <w:r>
        <w:rPr>
          <w:rFonts w:hint="default" w:ascii="Times New Roman" w:hAnsi="Times New Roman" w:cs="Times New Roman"/>
          <w:spacing w:val="-5"/>
        </w:rPr>
        <w:t xml:space="preserve"> </w:t>
      </w:r>
      <w:r>
        <w:rPr>
          <w:rFonts w:hint="default" w:ascii="Times New Roman" w:hAnsi="Times New Roman" w:cs="Times New Roman"/>
          <w:spacing w:val="-2"/>
        </w:rPr>
        <w:t>respectively.</w:t>
      </w:r>
    </w:p>
    <w:p>
      <w:pPr>
        <w:pStyle w:val="9"/>
        <w:numPr>
          <w:ilvl w:val="0"/>
          <w:numId w:val="1"/>
        </w:numPr>
        <w:tabs>
          <w:tab w:val="left" w:pos="1846"/>
        </w:tabs>
        <w:spacing w:before="153" w:after="0" w:line="240" w:lineRule="auto"/>
        <w:ind w:left="1846" w:right="0" w:hanging="289"/>
        <w:jc w:val="left"/>
        <w:rPr>
          <w:rFonts w:hint="default" w:ascii="Times New Roman" w:hAnsi="Times New Roman" w:cs="Times New Roman"/>
          <w:b/>
          <w:bCs/>
          <w:sz w:val="20"/>
        </w:rPr>
      </w:pPr>
      <w:r>
        <w:rPr>
          <w:rFonts w:hint="default" w:ascii="Times New Roman" w:hAnsi="Times New Roman" w:cs="Times New Roman"/>
          <w:b/>
          <w:bCs/>
          <w:smallCaps/>
          <w:sz w:val="20"/>
        </w:rPr>
        <w:t>Literature</w:t>
      </w:r>
      <w:r>
        <w:rPr>
          <w:rFonts w:hint="default" w:ascii="Times New Roman" w:hAnsi="Times New Roman" w:cs="Times New Roman"/>
          <w:b/>
          <w:bCs/>
          <w:smallCaps/>
          <w:spacing w:val="72"/>
          <w:sz w:val="20"/>
        </w:rPr>
        <w:t xml:space="preserve"> </w:t>
      </w:r>
      <w:r>
        <w:rPr>
          <w:rFonts w:hint="default" w:ascii="Times New Roman" w:hAnsi="Times New Roman" w:cs="Times New Roman"/>
          <w:b/>
          <w:bCs/>
          <w:smallCaps/>
          <w:spacing w:val="-2"/>
          <w:sz w:val="20"/>
        </w:rPr>
        <w:t>Review</w:t>
      </w:r>
    </w:p>
    <w:p>
      <w:pPr>
        <w:pStyle w:val="5"/>
        <w:spacing w:before="85" w:line="249" w:lineRule="auto"/>
        <w:ind w:left="119" w:right="38" w:firstLine="199"/>
        <w:jc w:val="both"/>
        <w:rPr>
          <w:rFonts w:hint="default" w:ascii="Times New Roman" w:hAnsi="Times New Roman" w:cs="Times New Roman"/>
        </w:rPr>
      </w:pPr>
      <w:r>
        <w:rPr>
          <w:rFonts w:hint="default" w:ascii="Times New Roman" w:hAnsi="Times New Roman" w:cs="Times New Roman"/>
        </w:rPr>
        <w:t xml:space="preserve">Anxiety was a common psychiatric </w:t>
      </w:r>
      <w:r>
        <w:rPr>
          <w:rFonts w:hint="default" w:ascii="Times New Roman" w:hAnsi="Times New Roman" w:cs="Times New Roman"/>
          <w:lang w:val="en-US"/>
        </w:rPr>
        <w:t>co morbidity</w:t>
      </w:r>
      <w:r>
        <w:rPr>
          <w:rFonts w:hint="default" w:ascii="Times New Roman" w:hAnsi="Times New Roman" w:cs="Times New Roman"/>
        </w:rPr>
        <w:t xml:space="preserve"> among migraine sufferers, according Jong-Geun Seo et al. (2015)</w:t>
      </w:r>
      <w:r>
        <w:rPr>
          <w:rFonts w:hint="default" w:ascii="Times New Roman" w:hAnsi="Times New Roman" w:cs="Times New Roman"/>
          <w:spacing w:val="80"/>
          <w:w w:val="150"/>
        </w:rPr>
        <w:t xml:space="preserve"> </w:t>
      </w:r>
      <w:r>
        <w:rPr>
          <w:rFonts w:hint="default" w:ascii="Times New Roman" w:hAnsi="Times New Roman" w:cs="Times New Roman"/>
        </w:rPr>
        <w:t xml:space="preserve">[1]. Anxiety screening has shown to be a helpful method for locating anxiety episodes in </w:t>
      </w:r>
      <w:r>
        <w:rPr>
          <w:rFonts w:hint="default" w:ascii="Times New Roman" w:hAnsi="Times New Roman" w:cs="Times New Roman"/>
          <w:lang w:val="en-US"/>
        </w:rPr>
        <w:t>migraines</w:t>
      </w:r>
      <w:r>
        <w:rPr>
          <w:rFonts w:hint="default" w:ascii="Times New Roman" w:hAnsi="Times New Roman" w:cs="Times New Roman"/>
        </w:rPr>
        <w:t xml:space="preserve"> that could have gone unnoticed in the past. It has been established that the GAD-7 and GAD-2 are simple screening instruments for determining whether</w:t>
      </w:r>
      <w:r>
        <w:rPr>
          <w:rFonts w:hint="default" w:ascii="Times New Roman" w:hAnsi="Times New Roman" w:cs="Times New Roman"/>
          <w:spacing w:val="-11"/>
        </w:rPr>
        <w:t xml:space="preserve"> </w:t>
      </w:r>
      <w:r>
        <w:rPr>
          <w:rFonts w:hint="default" w:ascii="Times New Roman" w:hAnsi="Times New Roman" w:cs="Times New Roman"/>
        </w:rPr>
        <w:t>migraineurs</w:t>
      </w:r>
      <w:r>
        <w:rPr>
          <w:rFonts w:hint="default" w:ascii="Times New Roman" w:hAnsi="Times New Roman" w:cs="Times New Roman"/>
          <w:spacing w:val="-11"/>
        </w:rPr>
        <w:t xml:space="preserve"> </w:t>
      </w:r>
      <w:r>
        <w:rPr>
          <w:rFonts w:hint="default" w:ascii="Times New Roman" w:hAnsi="Times New Roman" w:cs="Times New Roman"/>
        </w:rPr>
        <w:t>have</w:t>
      </w:r>
      <w:r>
        <w:rPr>
          <w:rFonts w:hint="default" w:ascii="Times New Roman" w:hAnsi="Times New Roman" w:cs="Times New Roman"/>
          <w:spacing w:val="-11"/>
        </w:rPr>
        <w:t xml:space="preserve"> </w:t>
      </w:r>
      <w:r>
        <w:rPr>
          <w:rFonts w:hint="default" w:ascii="Times New Roman" w:hAnsi="Times New Roman" w:cs="Times New Roman"/>
          <w:spacing w:val="-11"/>
          <w:lang w:val="en-US"/>
        </w:rPr>
        <w:t>generalized</w:t>
      </w:r>
      <w:r>
        <w:rPr>
          <w:rFonts w:hint="default" w:ascii="Times New Roman" w:hAnsi="Times New Roman" w:cs="Times New Roman"/>
          <w:spacing w:val="-11"/>
        </w:rPr>
        <w:t xml:space="preserve"> </w:t>
      </w:r>
      <w:r>
        <w:rPr>
          <w:rFonts w:hint="default" w:ascii="Times New Roman" w:hAnsi="Times New Roman" w:cs="Times New Roman"/>
        </w:rPr>
        <w:t>anxiety</w:t>
      </w:r>
      <w:r>
        <w:rPr>
          <w:rFonts w:hint="default" w:ascii="Times New Roman" w:hAnsi="Times New Roman" w:cs="Times New Roman"/>
          <w:spacing w:val="-11"/>
        </w:rPr>
        <w:t xml:space="preserve"> </w:t>
      </w:r>
      <w:r>
        <w:rPr>
          <w:rFonts w:hint="default" w:ascii="Times New Roman" w:hAnsi="Times New Roman" w:cs="Times New Roman"/>
        </w:rPr>
        <w:t>disorder</w:t>
      </w:r>
      <w:r>
        <w:rPr>
          <w:rFonts w:hint="default" w:ascii="Times New Roman" w:hAnsi="Times New Roman" w:cs="Times New Roman"/>
          <w:spacing w:val="-11"/>
        </w:rPr>
        <w:t xml:space="preserve"> </w:t>
      </w:r>
      <w:r>
        <w:rPr>
          <w:rFonts w:hint="default" w:ascii="Times New Roman" w:hAnsi="Times New Roman" w:cs="Times New Roman"/>
        </w:rPr>
        <w:t>(GAD). It was thought to be crucial to identify anxiety in migraine sufferers</w:t>
      </w:r>
      <w:r>
        <w:rPr>
          <w:rFonts w:hint="default" w:ascii="Times New Roman" w:hAnsi="Times New Roman" w:cs="Times New Roman"/>
          <w:spacing w:val="24"/>
        </w:rPr>
        <w:t xml:space="preserve"> </w:t>
      </w:r>
      <w:r>
        <w:rPr>
          <w:rFonts w:hint="default" w:ascii="Times New Roman" w:hAnsi="Times New Roman" w:cs="Times New Roman"/>
        </w:rPr>
        <w:t>as</w:t>
      </w:r>
      <w:r>
        <w:rPr>
          <w:rFonts w:hint="default" w:ascii="Times New Roman" w:hAnsi="Times New Roman" w:cs="Times New Roman"/>
          <w:spacing w:val="24"/>
        </w:rPr>
        <w:t xml:space="preserve"> </w:t>
      </w:r>
      <w:r>
        <w:rPr>
          <w:rFonts w:hint="default" w:ascii="Times New Roman" w:hAnsi="Times New Roman" w:cs="Times New Roman"/>
        </w:rPr>
        <w:t>soon</w:t>
      </w:r>
      <w:r>
        <w:rPr>
          <w:rFonts w:hint="default" w:ascii="Times New Roman" w:hAnsi="Times New Roman" w:cs="Times New Roman"/>
          <w:spacing w:val="25"/>
        </w:rPr>
        <w:t xml:space="preserve"> </w:t>
      </w:r>
      <w:r>
        <w:rPr>
          <w:rFonts w:hint="default" w:ascii="Times New Roman" w:hAnsi="Times New Roman" w:cs="Times New Roman"/>
        </w:rPr>
        <w:t>as</w:t>
      </w:r>
      <w:r>
        <w:rPr>
          <w:rFonts w:hint="default" w:ascii="Times New Roman" w:hAnsi="Times New Roman" w:cs="Times New Roman"/>
          <w:spacing w:val="24"/>
        </w:rPr>
        <w:t xml:space="preserve"> </w:t>
      </w:r>
      <w:r>
        <w:rPr>
          <w:rFonts w:hint="default" w:ascii="Times New Roman" w:hAnsi="Times New Roman" w:cs="Times New Roman"/>
        </w:rPr>
        <w:t>possible</w:t>
      </w:r>
      <w:r>
        <w:rPr>
          <w:rFonts w:hint="default" w:ascii="Times New Roman" w:hAnsi="Times New Roman" w:cs="Times New Roman"/>
          <w:spacing w:val="24"/>
        </w:rPr>
        <w:t xml:space="preserve"> </w:t>
      </w:r>
      <w:r>
        <w:rPr>
          <w:rFonts w:hint="default" w:ascii="Times New Roman" w:hAnsi="Times New Roman" w:cs="Times New Roman"/>
        </w:rPr>
        <w:t>and</w:t>
      </w:r>
      <w:r>
        <w:rPr>
          <w:rFonts w:hint="default" w:ascii="Times New Roman" w:hAnsi="Times New Roman" w:cs="Times New Roman"/>
          <w:spacing w:val="24"/>
        </w:rPr>
        <w:t xml:space="preserve"> </w:t>
      </w:r>
      <w:r>
        <w:rPr>
          <w:rFonts w:hint="default" w:ascii="Times New Roman" w:hAnsi="Times New Roman" w:cs="Times New Roman"/>
        </w:rPr>
        <w:t>to</w:t>
      </w:r>
      <w:r>
        <w:rPr>
          <w:rFonts w:hint="default" w:ascii="Times New Roman" w:hAnsi="Times New Roman" w:cs="Times New Roman"/>
          <w:spacing w:val="25"/>
        </w:rPr>
        <w:t xml:space="preserve"> </w:t>
      </w:r>
      <w:r>
        <w:rPr>
          <w:rFonts w:hint="default" w:ascii="Times New Roman" w:hAnsi="Times New Roman" w:cs="Times New Roman"/>
        </w:rPr>
        <w:t>start</w:t>
      </w:r>
      <w:r>
        <w:rPr>
          <w:rFonts w:hint="default" w:ascii="Times New Roman" w:hAnsi="Times New Roman" w:cs="Times New Roman"/>
          <w:spacing w:val="25"/>
        </w:rPr>
        <w:t xml:space="preserve"> </w:t>
      </w:r>
      <w:r>
        <w:rPr>
          <w:rFonts w:hint="default" w:ascii="Times New Roman" w:hAnsi="Times New Roman" w:cs="Times New Roman"/>
        </w:rPr>
        <w:t>the</w:t>
      </w:r>
      <w:r>
        <w:rPr>
          <w:rFonts w:hint="default" w:ascii="Times New Roman" w:hAnsi="Times New Roman" w:cs="Times New Roman"/>
          <w:spacing w:val="24"/>
        </w:rPr>
        <w:t xml:space="preserve"> </w:t>
      </w:r>
      <w:r>
        <w:rPr>
          <w:rFonts w:hint="default" w:ascii="Times New Roman" w:hAnsi="Times New Roman" w:cs="Times New Roman"/>
        </w:rPr>
        <w:t>right</w:t>
      </w:r>
      <w:r>
        <w:rPr>
          <w:rFonts w:hint="default" w:ascii="Times New Roman" w:hAnsi="Times New Roman" w:cs="Times New Roman"/>
          <w:spacing w:val="24"/>
        </w:rPr>
        <w:t xml:space="preserve"> </w:t>
      </w:r>
      <w:r>
        <w:rPr>
          <w:rFonts w:hint="default" w:ascii="Times New Roman" w:hAnsi="Times New Roman" w:cs="Times New Roman"/>
        </w:rPr>
        <w:t>treatment as soon as the condition was identified.</w:t>
      </w:r>
    </w:p>
    <w:p>
      <w:pPr>
        <w:pStyle w:val="5"/>
        <w:spacing w:before="2" w:line="249" w:lineRule="auto"/>
        <w:ind w:left="119" w:right="38" w:firstLine="199"/>
        <w:jc w:val="both"/>
        <w:rPr>
          <w:rFonts w:hint="default" w:ascii="Times New Roman" w:hAnsi="Times New Roman" w:cs="Times New Roman"/>
        </w:rPr>
      </w:pPr>
      <w:r>
        <w:rPr>
          <w:rFonts w:hint="default" w:ascii="Times New Roman" w:hAnsi="Times New Roman" w:cs="Times New Roman"/>
        </w:rPr>
        <w:t>Zhong, Qiu-Yue et al. (2015) [2]Participants in the GAD-7 study</w:t>
      </w:r>
      <w:r>
        <w:rPr>
          <w:rFonts w:hint="default" w:ascii="Times New Roman" w:hAnsi="Times New Roman" w:cs="Times New Roman"/>
          <w:spacing w:val="-6"/>
        </w:rPr>
        <w:t xml:space="preserve"> </w:t>
      </w:r>
      <w:r>
        <w:rPr>
          <w:rFonts w:hint="default" w:ascii="Times New Roman" w:hAnsi="Times New Roman" w:cs="Times New Roman"/>
        </w:rPr>
        <w:t>are</w:t>
      </w:r>
      <w:r>
        <w:rPr>
          <w:rFonts w:hint="default" w:ascii="Times New Roman" w:hAnsi="Times New Roman" w:cs="Times New Roman"/>
          <w:spacing w:val="-6"/>
        </w:rPr>
        <w:t xml:space="preserve"> </w:t>
      </w:r>
      <w:r>
        <w:rPr>
          <w:rFonts w:hint="default" w:ascii="Times New Roman" w:hAnsi="Times New Roman" w:cs="Times New Roman"/>
        </w:rPr>
        <w:t>asked</w:t>
      </w:r>
      <w:r>
        <w:rPr>
          <w:rFonts w:hint="default" w:ascii="Times New Roman" w:hAnsi="Times New Roman" w:cs="Times New Roman"/>
          <w:spacing w:val="-6"/>
        </w:rPr>
        <w:t xml:space="preserve"> </w:t>
      </w:r>
      <w:r>
        <w:rPr>
          <w:rFonts w:hint="default" w:ascii="Times New Roman" w:hAnsi="Times New Roman" w:cs="Times New Roman"/>
        </w:rPr>
        <w:t>to</w:t>
      </w:r>
      <w:r>
        <w:rPr>
          <w:rFonts w:hint="default" w:ascii="Times New Roman" w:hAnsi="Times New Roman" w:cs="Times New Roman"/>
          <w:spacing w:val="-6"/>
        </w:rPr>
        <w:t xml:space="preserve"> </w:t>
      </w:r>
      <w:r>
        <w:rPr>
          <w:rFonts w:hint="default" w:ascii="Times New Roman" w:hAnsi="Times New Roman" w:cs="Times New Roman"/>
        </w:rPr>
        <w:t>score</w:t>
      </w:r>
      <w:r>
        <w:rPr>
          <w:rFonts w:hint="default" w:ascii="Times New Roman" w:hAnsi="Times New Roman" w:cs="Times New Roman"/>
          <w:spacing w:val="-6"/>
        </w:rPr>
        <w:t xml:space="preserve"> </w:t>
      </w:r>
      <w:r>
        <w:rPr>
          <w:rFonts w:hint="default" w:ascii="Times New Roman" w:hAnsi="Times New Roman" w:cs="Times New Roman"/>
        </w:rPr>
        <w:t>how</w:t>
      </w:r>
      <w:r>
        <w:rPr>
          <w:rFonts w:hint="default" w:ascii="Times New Roman" w:hAnsi="Times New Roman" w:cs="Times New Roman"/>
          <w:spacing w:val="-6"/>
        </w:rPr>
        <w:t xml:space="preserve"> </w:t>
      </w:r>
      <w:r>
        <w:rPr>
          <w:rFonts w:hint="default" w:ascii="Times New Roman" w:hAnsi="Times New Roman" w:cs="Times New Roman"/>
        </w:rPr>
        <w:t>often</w:t>
      </w:r>
      <w:r>
        <w:rPr>
          <w:rFonts w:hint="default" w:ascii="Times New Roman" w:hAnsi="Times New Roman" w:cs="Times New Roman"/>
          <w:spacing w:val="-6"/>
        </w:rPr>
        <w:t xml:space="preserve"> </w:t>
      </w:r>
      <w:r>
        <w:rPr>
          <w:rFonts w:hint="default" w:ascii="Times New Roman" w:hAnsi="Times New Roman" w:cs="Times New Roman"/>
        </w:rPr>
        <w:t>each</w:t>
      </w:r>
      <w:r>
        <w:rPr>
          <w:rFonts w:hint="default" w:ascii="Times New Roman" w:hAnsi="Times New Roman" w:cs="Times New Roman"/>
          <w:spacing w:val="-6"/>
        </w:rPr>
        <w:t xml:space="preserve"> </w:t>
      </w:r>
      <w:r>
        <w:rPr>
          <w:rFonts w:hint="default" w:ascii="Times New Roman" w:hAnsi="Times New Roman" w:cs="Times New Roman"/>
        </w:rPr>
        <w:t>of</w:t>
      </w:r>
      <w:r>
        <w:rPr>
          <w:rFonts w:hint="default" w:ascii="Times New Roman" w:hAnsi="Times New Roman" w:cs="Times New Roman"/>
          <w:spacing w:val="-6"/>
        </w:rPr>
        <w:t xml:space="preserve"> </w:t>
      </w:r>
      <w:r>
        <w:rPr>
          <w:rFonts w:hint="default" w:ascii="Times New Roman" w:hAnsi="Times New Roman" w:cs="Times New Roman"/>
        </w:rPr>
        <w:t>these</w:t>
      </w:r>
      <w:r>
        <w:rPr>
          <w:rFonts w:hint="default" w:ascii="Times New Roman" w:hAnsi="Times New Roman" w:cs="Times New Roman"/>
          <w:spacing w:val="-6"/>
        </w:rPr>
        <w:t xml:space="preserve"> </w:t>
      </w:r>
      <w:r>
        <w:rPr>
          <w:rFonts w:hint="default" w:ascii="Times New Roman" w:hAnsi="Times New Roman" w:cs="Times New Roman"/>
        </w:rPr>
        <w:t>seven</w:t>
      </w:r>
      <w:r>
        <w:rPr>
          <w:rFonts w:hint="default" w:ascii="Times New Roman" w:hAnsi="Times New Roman" w:cs="Times New Roman"/>
          <w:spacing w:val="-6"/>
        </w:rPr>
        <w:t xml:space="preserve"> </w:t>
      </w:r>
      <w:r>
        <w:rPr>
          <w:rFonts w:hint="default" w:ascii="Times New Roman" w:hAnsi="Times New Roman" w:cs="Times New Roman"/>
        </w:rPr>
        <w:t>primary symptoms has bothered them during the past two weeks. Response groups ”not at all,” ”several days,” ”more than half the</w:t>
      </w:r>
      <w:r>
        <w:rPr>
          <w:rFonts w:hint="default" w:ascii="Times New Roman" w:hAnsi="Times New Roman" w:cs="Times New Roman"/>
          <w:spacing w:val="-11"/>
        </w:rPr>
        <w:t xml:space="preserve"> </w:t>
      </w:r>
      <w:r>
        <w:rPr>
          <w:rFonts w:hint="default" w:ascii="Times New Roman" w:hAnsi="Times New Roman" w:cs="Times New Roman"/>
        </w:rPr>
        <w:t>days,”</w:t>
      </w:r>
      <w:r>
        <w:rPr>
          <w:rFonts w:hint="default" w:ascii="Times New Roman" w:hAnsi="Times New Roman" w:cs="Times New Roman"/>
          <w:spacing w:val="-11"/>
        </w:rPr>
        <w:t xml:space="preserve"> </w:t>
      </w:r>
      <w:r>
        <w:rPr>
          <w:rFonts w:hint="default" w:ascii="Times New Roman" w:hAnsi="Times New Roman" w:cs="Times New Roman"/>
        </w:rPr>
        <w:t>and</w:t>
      </w:r>
      <w:r>
        <w:rPr>
          <w:rFonts w:hint="default" w:ascii="Times New Roman" w:hAnsi="Times New Roman" w:cs="Times New Roman"/>
          <w:spacing w:val="-11"/>
        </w:rPr>
        <w:t xml:space="preserve"> </w:t>
      </w:r>
      <w:r>
        <w:rPr>
          <w:rFonts w:hint="default" w:ascii="Times New Roman" w:hAnsi="Times New Roman" w:cs="Times New Roman"/>
        </w:rPr>
        <w:t>”nearly</w:t>
      </w:r>
      <w:r>
        <w:rPr>
          <w:rFonts w:hint="default" w:ascii="Times New Roman" w:hAnsi="Times New Roman" w:cs="Times New Roman"/>
          <w:spacing w:val="-11"/>
        </w:rPr>
        <w:t xml:space="preserve"> </w:t>
      </w:r>
      <w:r>
        <w:rPr>
          <w:rFonts w:hint="default" w:ascii="Times New Roman" w:hAnsi="Times New Roman" w:cs="Times New Roman"/>
        </w:rPr>
        <w:t>every</w:t>
      </w:r>
      <w:r>
        <w:rPr>
          <w:rFonts w:hint="default" w:ascii="Times New Roman" w:hAnsi="Times New Roman" w:cs="Times New Roman"/>
          <w:spacing w:val="-11"/>
        </w:rPr>
        <w:t xml:space="preserve"> </w:t>
      </w:r>
      <w:r>
        <w:rPr>
          <w:rFonts w:hint="default" w:ascii="Times New Roman" w:hAnsi="Times New Roman" w:cs="Times New Roman"/>
        </w:rPr>
        <w:t>day”</w:t>
      </w:r>
      <w:r>
        <w:rPr>
          <w:rFonts w:hint="default" w:ascii="Times New Roman" w:hAnsi="Times New Roman" w:cs="Times New Roman"/>
          <w:spacing w:val="-11"/>
        </w:rPr>
        <w:t xml:space="preserve"> </w:t>
      </w:r>
      <w:r>
        <w:rPr>
          <w:rFonts w:hint="default" w:ascii="Times New Roman" w:hAnsi="Times New Roman" w:cs="Times New Roman"/>
        </w:rPr>
        <w:t>are</w:t>
      </w:r>
      <w:r>
        <w:rPr>
          <w:rFonts w:hint="default" w:ascii="Times New Roman" w:hAnsi="Times New Roman" w:cs="Times New Roman"/>
          <w:spacing w:val="-11"/>
        </w:rPr>
        <w:t xml:space="preserve"> </w:t>
      </w:r>
      <w:r>
        <w:rPr>
          <w:rFonts w:hint="default" w:ascii="Times New Roman" w:hAnsi="Times New Roman" w:cs="Times New Roman"/>
        </w:rPr>
        <w:t>those</w:t>
      </w:r>
      <w:r>
        <w:rPr>
          <w:rFonts w:hint="default" w:ascii="Times New Roman" w:hAnsi="Times New Roman" w:cs="Times New Roman"/>
          <w:spacing w:val="-11"/>
        </w:rPr>
        <w:t xml:space="preserve"> </w:t>
      </w:r>
      <w:r>
        <w:rPr>
          <w:rFonts w:hint="default" w:ascii="Times New Roman" w:hAnsi="Times New Roman" w:cs="Times New Roman"/>
        </w:rPr>
        <w:t>that</w:t>
      </w:r>
      <w:r>
        <w:rPr>
          <w:rFonts w:hint="default" w:ascii="Times New Roman" w:hAnsi="Times New Roman" w:cs="Times New Roman"/>
          <w:spacing w:val="-11"/>
        </w:rPr>
        <w:t xml:space="preserve"> </w:t>
      </w:r>
      <w:r>
        <w:rPr>
          <w:rFonts w:hint="default" w:ascii="Times New Roman" w:hAnsi="Times New Roman" w:cs="Times New Roman"/>
        </w:rPr>
        <w:t>received</w:t>
      </w:r>
      <w:r>
        <w:rPr>
          <w:rFonts w:hint="default" w:ascii="Times New Roman" w:hAnsi="Times New Roman" w:cs="Times New Roman"/>
          <w:spacing w:val="-11"/>
        </w:rPr>
        <w:t xml:space="preserve"> </w:t>
      </w:r>
      <w:r>
        <w:rPr>
          <w:rFonts w:hint="default" w:ascii="Times New Roman" w:hAnsi="Times New Roman" w:cs="Times New Roman"/>
        </w:rPr>
        <w:t xml:space="preserve">scores of 0, 1, 2, and 3. The overall score on the GAD-7 ranges from 0 to 21. Among primary care patients and the general public, the GAD-7 has demonstrated good internal consistency, test- retest reliability, convergent, construct, criterion, and factorial </w:t>
      </w:r>
      <w:r>
        <w:rPr>
          <w:rFonts w:hint="default" w:ascii="Times New Roman" w:hAnsi="Times New Roman" w:cs="Times New Roman"/>
          <w:spacing w:val="-2"/>
        </w:rPr>
        <w:t>validity.</w:t>
      </w:r>
    </w:p>
    <w:p>
      <w:pPr>
        <w:pStyle w:val="5"/>
        <w:spacing w:before="1" w:line="249" w:lineRule="auto"/>
        <w:ind w:left="119" w:right="38" w:firstLine="199"/>
        <w:jc w:val="both"/>
        <w:rPr>
          <w:rFonts w:hint="default" w:ascii="Times New Roman" w:hAnsi="Times New Roman" w:cs="Times New Roman"/>
        </w:rPr>
      </w:pPr>
      <w:r>
        <w:rPr>
          <w:rFonts w:hint="default" w:ascii="Times New Roman" w:hAnsi="Times New Roman" w:cs="Times New Roman"/>
        </w:rPr>
        <w:t>PHQ-9 is a self-administered screening instrument that was used to evaluate the severity of depressive symptoms, according</w:t>
      </w:r>
      <w:r>
        <w:rPr>
          <w:rFonts w:hint="default" w:ascii="Times New Roman" w:hAnsi="Times New Roman" w:cs="Times New Roman"/>
          <w:spacing w:val="-5"/>
        </w:rPr>
        <w:t xml:space="preserve"> </w:t>
      </w:r>
      <w:r>
        <w:rPr>
          <w:rFonts w:hint="default" w:ascii="Times New Roman" w:hAnsi="Times New Roman" w:cs="Times New Roman"/>
        </w:rPr>
        <w:t>to</w:t>
      </w:r>
      <w:r>
        <w:rPr>
          <w:rFonts w:hint="default" w:ascii="Times New Roman" w:hAnsi="Times New Roman" w:cs="Times New Roman"/>
          <w:spacing w:val="-5"/>
        </w:rPr>
        <w:t xml:space="preserve"> </w:t>
      </w:r>
      <w:r>
        <w:rPr>
          <w:rFonts w:hint="default" w:ascii="Times New Roman" w:hAnsi="Times New Roman" w:cs="Times New Roman"/>
        </w:rPr>
        <w:t>Yue</w:t>
      </w:r>
      <w:r>
        <w:rPr>
          <w:rFonts w:hint="default" w:ascii="Times New Roman" w:hAnsi="Times New Roman" w:cs="Times New Roman"/>
          <w:spacing w:val="-5"/>
        </w:rPr>
        <w:t xml:space="preserve"> </w:t>
      </w:r>
      <w:r>
        <w:rPr>
          <w:rFonts w:hint="default" w:ascii="Times New Roman" w:hAnsi="Times New Roman" w:cs="Times New Roman"/>
        </w:rPr>
        <w:t>Sun</w:t>
      </w:r>
      <w:r>
        <w:rPr>
          <w:rFonts w:hint="default" w:ascii="Times New Roman" w:hAnsi="Times New Roman" w:cs="Times New Roman"/>
          <w:spacing w:val="-5"/>
        </w:rPr>
        <w:t xml:space="preserve"> </w:t>
      </w:r>
      <w:r>
        <w:rPr>
          <w:rFonts w:hint="default" w:ascii="Times New Roman" w:hAnsi="Times New Roman" w:cs="Times New Roman"/>
        </w:rPr>
        <w:t>et</w:t>
      </w:r>
      <w:r>
        <w:rPr>
          <w:rFonts w:hint="default" w:ascii="Times New Roman" w:hAnsi="Times New Roman" w:cs="Times New Roman"/>
          <w:spacing w:val="-5"/>
        </w:rPr>
        <w:t xml:space="preserve"> </w:t>
      </w:r>
      <w:r>
        <w:rPr>
          <w:rFonts w:hint="default" w:ascii="Times New Roman" w:hAnsi="Times New Roman" w:cs="Times New Roman"/>
        </w:rPr>
        <w:t>al.</w:t>
      </w:r>
      <w:r>
        <w:rPr>
          <w:rFonts w:hint="default" w:ascii="Times New Roman" w:hAnsi="Times New Roman" w:cs="Times New Roman"/>
          <w:spacing w:val="-5"/>
        </w:rPr>
        <w:t xml:space="preserve"> </w:t>
      </w:r>
      <w:r>
        <w:rPr>
          <w:rFonts w:hint="default" w:ascii="Times New Roman" w:hAnsi="Times New Roman" w:cs="Times New Roman"/>
        </w:rPr>
        <w:t>(2020)</w:t>
      </w:r>
      <w:r>
        <w:rPr>
          <w:rFonts w:hint="default" w:ascii="Times New Roman" w:hAnsi="Times New Roman" w:cs="Times New Roman"/>
          <w:spacing w:val="-5"/>
        </w:rPr>
        <w:t xml:space="preserve"> </w:t>
      </w:r>
      <w:r>
        <w:rPr>
          <w:rFonts w:hint="default" w:ascii="Times New Roman" w:hAnsi="Times New Roman" w:cs="Times New Roman"/>
        </w:rPr>
        <w:t>[3].</w:t>
      </w:r>
      <w:r>
        <w:rPr>
          <w:rFonts w:hint="default" w:ascii="Times New Roman" w:hAnsi="Times New Roman" w:cs="Times New Roman"/>
          <w:spacing w:val="-5"/>
        </w:rPr>
        <w:t xml:space="preserve"> </w:t>
      </w:r>
      <w:r>
        <w:rPr>
          <w:rFonts w:hint="default" w:ascii="Times New Roman" w:hAnsi="Times New Roman" w:cs="Times New Roman"/>
        </w:rPr>
        <w:t>In</w:t>
      </w:r>
      <w:r>
        <w:rPr>
          <w:rFonts w:hint="default" w:ascii="Times New Roman" w:hAnsi="Times New Roman" w:cs="Times New Roman"/>
          <w:spacing w:val="-5"/>
        </w:rPr>
        <w:t xml:space="preserve"> </w:t>
      </w:r>
      <w:r>
        <w:rPr>
          <w:rFonts w:hint="default" w:ascii="Times New Roman" w:hAnsi="Times New Roman" w:cs="Times New Roman"/>
        </w:rPr>
        <w:t>contrast</w:t>
      </w:r>
      <w:r>
        <w:rPr>
          <w:rFonts w:hint="default" w:ascii="Times New Roman" w:hAnsi="Times New Roman" w:cs="Times New Roman"/>
          <w:spacing w:val="-5"/>
        </w:rPr>
        <w:t xml:space="preserve"> </w:t>
      </w:r>
      <w:r>
        <w:rPr>
          <w:rFonts w:hint="default" w:ascii="Times New Roman" w:hAnsi="Times New Roman" w:cs="Times New Roman"/>
        </w:rPr>
        <w:t>to</w:t>
      </w:r>
      <w:r>
        <w:rPr>
          <w:rFonts w:hint="default" w:ascii="Times New Roman" w:hAnsi="Times New Roman" w:cs="Times New Roman"/>
          <w:spacing w:val="-5"/>
        </w:rPr>
        <w:t xml:space="preserve"> </w:t>
      </w:r>
      <w:r>
        <w:rPr>
          <w:rFonts w:hint="default" w:ascii="Times New Roman" w:hAnsi="Times New Roman" w:cs="Times New Roman"/>
        </w:rPr>
        <w:t>other</w:t>
      </w:r>
      <w:r>
        <w:rPr>
          <w:rFonts w:hint="default" w:ascii="Times New Roman" w:hAnsi="Times New Roman" w:cs="Times New Roman"/>
          <w:spacing w:val="-5"/>
        </w:rPr>
        <w:t xml:space="preserve"> </w:t>
      </w:r>
      <w:r>
        <w:rPr>
          <w:rFonts w:hint="default" w:ascii="Times New Roman" w:hAnsi="Times New Roman" w:cs="Times New Roman"/>
        </w:rPr>
        <w:t>depression measures, the PHQ-9 has nine items that are unique to major depressive disorder (MDD) as defined by the Diagnostic and Statistical</w:t>
      </w:r>
      <w:r>
        <w:rPr>
          <w:rFonts w:hint="default" w:ascii="Times New Roman" w:hAnsi="Times New Roman" w:cs="Times New Roman"/>
          <w:spacing w:val="-3"/>
        </w:rPr>
        <w:t xml:space="preserve"> </w:t>
      </w:r>
      <w:r>
        <w:rPr>
          <w:rFonts w:hint="default" w:ascii="Times New Roman" w:hAnsi="Times New Roman" w:cs="Times New Roman"/>
        </w:rPr>
        <w:t>Manual</w:t>
      </w:r>
      <w:r>
        <w:rPr>
          <w:rFonts w:hint="default" w:ascii="Times New Roman" w:hAnsi="Times New Roman" w:cs="Times New Roman"/>
          <w:spacing w:val="-3"/>
        </w:rPr>
        <w:t xml:space="preserve"> </w:t>
      </w:r>
      <w:r>
        <w:rPr>
          <w:rFonts w:hint="default" w:ascii="Times New Roman" w:hAnsi="Times New Roman" w:cs="Times New Roman"/>
        </w:rPr>
        <w:t>of</w:t>
      </w:r>
      <w:r>
        <w:rPr>
          <w:rFonts w:hint="default" w:ascii="Times New Roman" w:hAnsi="Times New Roman" w:cs="Times New Roman"/>
          <w:spacing w:val="-3"/>
        </w:rPr>
        <w:t xml:space="preserve"> </w:t>
      </w:r>
      <w:r>
        <w:rPr>
          <w:rFonts w:hint="default" w:ascii="Times New Roman" w:hAnsi="Times New Roman" w:cs="Times New Roman"/>
        </w:rPr>
        <w:t>Mental</w:t>
      </w:r>
      <w:r>
        <w:rPr>
          <w:rFonts w:hint="default" w:ascii="Times New Roman" w:hAnsi="Times New Roman" w:cs="Times New Roman"/>
          <w:spacing w:val="-3"/>
        </w:rPr>
        <w:t xml:space="preserve"> </w:t>
      </w:r>
      <w:r>
        <w:rPr>
          <w:rFonts w:hint="default" w:ascii="Times New Roman" w:hAnsi="Times New Roman" w:cs="Times New Roman"/>
        </w:rPr>
        <w:t>Disorders,</w:t>
      </w:r>
      <w:r>
        <w:rPr>
          <w:rFonts w:hint="default" w:ascii="Times New Roman" w:hAnsi="Times New Roman" w:cs="Times New Roman"/>
          <w:spacing w:val="-3"/>
        </w:rPr>
        <w:t xml:space="preserve"> </w:t>
      </w:r>
      <w:r>
        <w:rPr>
          <w:rFonts w:hint="default" w:ascii="Times New Roman" w:hAnsi="Times New Roman" w:cs="Times New Roman"/>
        </w:rPr>
        <w:t>Fourth</w:t>
      </w:r>
      <w:r>
        <w:rPr>
          <w:rFonts w:hint="default" w:ascii="Times New Roman" w:hAnsi="Times New Roman" w:cs="Times New Roman"/>
          <w:spacing w:val="-3"/>
        </w:rPr>
        <w:t xml:space="preserve"> </w:t>
      </w:r>
      <w:r>
        <w:rPr>
          <w:rFonts w:hint="default" w:ascii="Times New Roman" w:hAnsi="Times New Roman" w:cs="Times New Roman"/>
        </w:rPr>
        <w:t>Edition</w:t>
      </w:r>
      <w:r>
        <w:rPr>
          <w:rFonts w:hint="default" w:ascii="Times New Roman" w:hAnsi="Times New Roman" w:cs="Times New Roman"/>
          <w:spacing w:val="-3"/>
        </w:rPr>
        <w:t xml:space="preserve"> </w:t>
      </w:r>
      <w:r>
        <w:rPr>
          <w:rFonts w:hint="default" w:ascii="Times New Roman" w:hAnsi="Times New Roman" w:cs="Times New Roman"/>
        </w:rPr>
        <w:t>(DSM- IV). In the questionnaire, participants are asked to rate the frequency with which any of the nine issues bothered them in the last two weeks. The PHQ-9 had three possible scores for each item: 0 for not at all, 1 for several days, 2 for more than</w:t>
      </w:r>
      <w:r>
        <w:rPr>
          <w:rFonts w:hint="default" w:ascii="Times New Roman" w:hAnsi="Times New Roman" w:cs="Times New Roman"/>
          <w:spacing w:val="80"/>
        </w:rPr>
        <w:t xml:space="preserve"> </w:t>
      </w:r>
      <w:r>
        <w:rPr>
          <w:rFonts w:hint="default" w:ascii="Times New Roman" w:hAnsi="Times New Roman" w:cs="Times New Roman"/>
        </w:rPr>
        <w:t>a week, and 3 for almost every day. Scores of 5 to 9 indicate mild depression, whereas scores of 10 to 14 indicate major depression. The PHQ-9 total score ranges from 0 to 27, 15–19 as moderately severe depression;</w:t>
      </w:r>
      <w:r>
        <w:rPr>
          <w:rFonts w:hint="default" w:ascii="Times New Roman" w:hAnsi="Times New Roman" w:cs="Times New Roman"/>
          <w:spacing w:val="80"/>
        </w:rPr>
        <w:t xml:space="preserve"> </w:t>
      </w:r>
      <w:r>
        <w:rPr>
          <w:rFonts w:hint="default" w:ascii="Times New Roman" w:hAnsi="Times New Roman" w:cs="Times New Roman"/>
        </w:rPr>
        <w:t>20 as severe depression).</w:t>
      </w:r>
    </w:p>
    <w:p>
      <w:pPr>
        <w:pStyle w:val="5"/>
        <w:spacing w:before="71" w:line="249" w:lineRule="auto"/>
        <w:ind w:left="119" w:right="119" w:rightChars="0" w:firstLine="199"/>
        <w:jc w:val="both"/>
        <w:rPr>
          <w:rFonts w:hint="default" w:ascii="Times New Roman" w:hAnsi="Times New Roman" w:cs="Times New Roman"/>
        </w:rPr>
      </w:pPr>
      <w:r>
        <w:rPr>
          <w:rFonts w:hint="default" w:ascii="Times New Roman" w:hAnsi="Times New Roman" w:cs="Times New Roman"/>
        </w:rPr>
        <w:br w:type="column"/>
      </w:r>
      <w:r>
        <w:rPr>
          <w:rFonts w:hint="default" w:ascii="Times New Roman" w:hAnsi="Times New Roman" w:cs="Times New Roman"/>
        </w:rPr>
        <w:t>Al-2020 Tannin et al. [4]This study looks into information gathered from university students via a questionnaire that probably included questions on their usage habits of smart- phones and their perceptions of their symptoms of addiction. Interventions and support services targeted at encouraging healthy</w:t>
      </w:r>
      <w:r>
        <w:rPr>
          <w:rFonts w:hint="default" w:ascii="Times New Roman" w:hAnsi="Times New Roman" w:cs="Times New Roman"/>
          <w:spacing w:val="-4"/>
        </w:rPr>
        <w:t xml:space="preserve"> </w:t>
      </w:r>
      <w:r>
        <w:rPr>
          <w:rFonts w:hint="default" w:ascii="Times New Roman" w:hAnsi="Times New Roman" w:cs="Times New Roman"/>
        </w:rPr>
        <w:t>smart</w:t>
      </w:r>
      <w:r>
        <w:rPr>
          <w:rFonts w:hint="default" w:ascii="Times New Roman" w:hAnsi="Times New Roman" w:cs="Times New Roman"/>
          <w:lang w:val="en-US"/>
        </w:rPr>
        <w:t xml:space="preserve"> </w:t>
      </w:r>
      <w:r>
        <w:rPr>
          <w:rFonts w:hint="default" w:ascii="Times New Roman" w:hAnsi="Times New Roman" w:cs="Times New Roman"/>
        </w:rPr>
        <w:t>phone</w:t>
      </w:r>
      <w:r>
        <w:rPr>
          <w:rFonts w:hint="default" w:ascii="Times New Roman" w:hAnsi="Times New Roman" w:cs="Times New Roman"/>
          <w:spacing w:val="-4"/>
        </w:rPr>
        <w:t xml:space="preserve"> </w:t>
      </w:r>
      <w:r>
        <w:rPr>
          <w:rFonts w:hint="default" w:ascii="Times New Roman" w:hAnsi="Times New Roman" w:cs="Times New Roman"/>
        </w:rPr>
        <w:t>usage</w:t>
      </w:r>
      <w:r>
        <w:rPr>
          <w:rFonts w:hint="default" w:ascii="Times New Roman" w:hAnsi="Times New Roman" w:cs="Times New Roman"/>
          <w:spacing w:val="-4"/>
        </w:rPr>
        <w:t xml:space="preserve"> </w:t>
      </w:r>
      <w:r>
        <w:rPr>
          <w:rFonts w:hint="default" w:ascii="Times New Roman" w:hAnsi="Times New Roman" w:cs="Times New Roman"/>
        </w:rPr>
        <w:t>habits</w:t>
      </w:r>
      <w:r>
        <w:rPr>
          <w:rFonts w:hint="default" w:ascii="Times New Roman" w:hAnsi="Times New Roman" w:cs="Times New Roman"/>
          <w:spacing w:val="-4"/>
        </w:rPr>
        <w:t xml:space="preserve"> </w:t>
      </w:r>
      <w:r>
        <w:rPr>
          <w:rFonts w:hint="default" w:ascii="Times New Roman" w:hAnsi="Times New Roman" w:cs="Times New Roman"/>
        </w:rPr>
        <w:t>might</w:t>
      </w:r>
      <w:r>
        <w:rPr>
          <w:rFonts w:hint="default" w:ascii="Times New Roman" w:hAnsi="Times New Roman" w:cs="Times New Roman"/>
          <w:spacing w:val="-4"/>
        </w:rPr>
        <w:t xml:space="preserve"> </w:t>
      </w:r>
      <w:r>
        <w:rPr>
          <w:rFonts w:hint="default" w:ascii="Times New Roman" w:hAnsi="Times New Roman" w:cs="Times New Roman"/>
        </w:rPr>
        <w:t>be</w:t>
      </w:r>
      <w:r>
        <w:rPr>
          <w:rFonts w:hint="default" w:ascii="Times New Roman" w:hAnsi="Times New Roman" w:cs="Times New Roman"/>
          <w:spacing w:val="-4"/>
        </w:rPr>
        <w:t xml:space="preserve"> </w:t>
      </w:r>
      <w:r>
        <w:rPr>
          <w:rFonts w:hint="default" w:ascii="Times New Roman" w:hAnsi="Times New Roman" w:cs="Times New Roman"/>
        </w:rPr>
        <w:t>informed</w:t>
      </w:r>
      <w:r>
        <w:rPr>
          <w:rFonts w:hint="default" w:ascii="Times New Roman" w:hAnsi="Times New Roman" w:cs="Times New Roman"/>
          <w:spacing w:val="-4"/>
        </w:rPr>
        <w:t xml:space="preserve"> </w:t>
      </w:r>
      <w:r>
        <w:rPr>
          <w:rFonts w:hint="default" w:ascii="Times New Roman" w:hAnsi="Times New Roman" w:cs="Times New Roman"/>
        </w:rPr>
        <w:t>by</w:t>
      </w:r>
      <w:r>
        <w:rPr>
          <w:rFonts w:hint="default" w:ascii="Times New Roman" w:hAnsi="Times New Roman" w:cs="Times New Roman"/>
          <w:spacing w:val="-4"/>
        </w:rPr>
        <w:t xml:space="preserve"> </w:t>
      </w:r>
      <w:r>
        <w:rPr>
          <w:rFonts w:hint="default" w:ascii="Times New Roman" w:hAnsi="Times New Roman" w:cs="Times New Roman"/>
        </w:rPr>
        <w:t>knowledge of the prevalence and contributing factors of smart</w:t>
      </w:r>
      <w:r>
        <w:rPr>
          <w:rFonts w:hint="default" w:ascii="Times New Roman" w:hAnsi="Times New Roman" w:cs="Times New Roman"/>
          <w:lang w:val="en-US"/>
        </w:rPr>
        <w:t xml:space="preserve"> </w:t>
      </w:r>
      <w:r>
        <w:rPr>
          <w:rFonts w:hint="default" w:ascii="Times New Roman" w:hAnsi="Times New Roman" w:cs="Times New Roman"/>
        </w:rPr>
        <w:t>phone addiction among college students.</w:t>
      </w:r>
    </w:p>
    <w:p>
      <w:pPr>
        <w:pStyle w:val="5"/>
        <w:spacing w:before="2" w:line="249" w:lineRule="auto"/>
        <w:ind w:left="119" w:right="117" w:firstLine="199"/>
        <w:jc w:val="both"/>
        <w:rPr>
          <w:rFonts w:hint="default" w:ascii="Times New Roman" w:hAnsi="Times New Roman" w:cs="Times New Roman"/>
        </w:rPr>
      </w:pPr>
      <w:r>
        <w:rPr>
          <w:rFonts w:hint="default" w:ascii="Times New Roman" w:hAnsi="Times New Roman" w:cs="Times New Roman"/>
        </w:rPr>
        <w:t>According</w:t>
      </w:r>
      <w:r>
        <w:rPr>
          <w:rFonts w:hint="default" w:ascii="Times New Roman" w:hAnsi="Times New Roman" w:cs="Times New Roman"/>
          <w:spacing w:val="29"/>
        </w:rPr>
        <w:t xml:space="preserve"> </w:t>
      </w:r>
      <w:r>
        <w:rPr>
          <w:rFonts w:hint="default" w:ascii="Times New Roman" w:hAnsi="Times New Roman" w:cs="Times New Roman"/>
        </w:rPr>
        <w:t>to</w:t>
      </w:r>
      <w:r>
        <w:rPr>
          <w:rFonts w:hint="default" w:ascii="Times New Roman" w:hAnsi="Times New Roman" w:cs="Times New Roman"/>
          <w:spacing w:val="29"/>
        </w:rPr>
        <w:t xml:space="preserve"> </w:t>
      </w:r>
      <w:r>
        <w:rPr>
          <w:rFonts w:hint="default" w:ascii="Times New Roman" w:hAnsi="Times New Roman" w:cs="Times New Roman"/>
        </w:rPr>
        <w:t>Eisenberg</w:t>
      </w:r>
      <w:r>
        <w:rPr>
          <w:rFonts w:hint="default" w:ascii="Times New Roman" w:hAnsi="Times New Roman" w:cs="Times New Roman"/>
          <w:spacing w:val="29"/>
        </w:rPr>
        <w:t xml:space="preserve"> </w:t>
      </w:r>
      <w:r>
        <w:rPr>
          <w:rFonts w:hint="default" w:ascii="Times New Roman" w:hAnsi="Times New Roman" w:cs="Times New Roman"/>
        </w:rPr>
        <w:t>et</w:t>
      </w:r>
      <w:r>
        <w:rPr>
          <w:rFonts w:hint="default" w:ascii="Times New Roman" w:hAnsi="Times New Roman" w:cs="Times New Roman"/>
          <w:spacing w:val="29"/>
        </w:rPr>
        <w:t xml:space="preserve"> </w:t>
      </w:r>
      <w:r>
        <w:rPr>
          <w:rFonts w:hint="default" w:ascii="Times New Roman" w:hAnsi="Times New Roman" w:cs="Times New Roman"/>
        </w:rPr>
        <w:t>al.</w:t>
      </w:r>
      <w:r>
        <w:rPr>
          <w:rFonts w:hint="default" w:ascii="Times New Roman" w:hAnsi="Times New Roman" w:cs="Times New Roman"/>
          <w:spacing w:val="29"/>
        </w:rPr>
        <w:t xml:space="preserve"> </w:t>
      </w:r>
      <w:r>
        <w:rPr>
          <w:rFonts w:hint="default" w:ascii="Times New Roman" w:hAnsi="Times New Roman" w:cs="Times New Roman"/>
        </w:rPr>
        <w:t>(2012)</w:t>
      </w:r>
      <w:r>
        <w:rPr>
          <w:rFonts w:hint="default" w:ascii="Times New Roman" w:hAnsi="Times New Roman" w:cs="Times New Roman"/>
          <w:spacing w:val="29"/>
        </w:rPr>
        <w:t xml:space="preserve"> </w:t>
      </w:r>
      <w:r>
        <w:rPr>
          <w:rFonts w:hint="default" w:ascii="Times New Roman" w:hAnsi="Times New Roman" w:cs="Times New Roman"/>
        </w:rPr>
        <w:t>[5],</w:t>
      </w:r>
      <w:r>
        <w:rPr>
          <w:rFonts w:hint="default" w:ascii="Times New Roman" w:hAnsi="Times New Roman" w:cs="Times New Roman"/>
          <w:spacing w:val="29"/>
        </w:rPr>
        <w:t xml:space="preserve"> </w:t>
      </w:r>
      <w:r>
        <w:rPr>
          <w:rFonts w:hint="default" w:ascii="Times New Roman" w:hAnsi="Times New Roman" w:cs="Times New Roman"/>
        </w:rPr>
        <w:t>the</w:t>
      </w:r>
      <w:r>
        <w:rPr>
          <w:rFonts w:hint="default" w:ascii="Times New Roman" w:hAnsi="Times New Roman" w:cs="Times New Roman"/>
          <w:spacing w:val="29"/>
        </w:rPr>
        <w:t xml:space="preserve"> </w:t>
      </w:r>
      <w:r>
        <w:rPr>
          <w:rFonts w:hint="default" w:ascii="Times New Roman" w:hAnsi="Times New Roman" w:cs="Times New Roman"/>
        </w:rPr>
        <w:t>study</w:t>
      </w:r>
      <w:r>
        <w:rPr>
          <w:rFonts w:hint="default" w:ascii="Times New Roman" w:hAnsi="Times New Roman" w:cs="Times New Roman"/>
          <w:spacing w:val="29"/>
        </w:rPr>
        <w:t xml:space="preserve"> </w:t>
      </w:r>
      <w:r>
        <w:rPr>
          <w:rFonts w:hint="default" w:ascii="Times New Roman" w:hAnsi="Times New Roman" w:cs="Times New Roman"/>
        </w:rPr>
        <w:t>looks at academic achievement, access to mental health care, and demographic characteristics in addition to determining the prevalence of mental health disorders among college students. In</w:t>
      </w:r>
      <w:r>
        <w:rPr>
          <w:rFonts w:hint="default" w:ascii="Times New Roman" w:hAnsi="Times New Roman" w:cs="Times New Roman"/>
          <w:spacing w:val="40"/>
        </w:rPr>
        <w:t xml:space="preserve"> </w:t>
      </w:r>
      <w:r>
        <w:rPr>
          <w:rFonts w:hint="default" w:ascii="Times New Roman" w:hAnsi="Times New Roman" w:cs="Times New Roman"/>
        </w:rPr>
        <w:t>order</w:t>
      </w:r>
      <w:r>
        <w:rPr>
          <w:rFonts w:hint="default" w:ascii="Times New Roman" w:hAnsi="Times New Roman" w:cs="Times New Roman"/>
          <w:spacing w:val="40"/>
        </w:rPr>
        <w:t xml:space="preserve"> </w:t>
      </w:r>
      <w:r>
        <w:rPr>
          <w:rFonts w:hint="default" w:ascii="Times New Roman" w:hAnsi="Times New Roman" w:cs="Times New Roman"/>
        </w:rPr>
        <w:t>to</w:t>
      </w:r>
      <w:r>
        <w:rPr>
          <w:rFonts w:hint="default" w:ascii="Times New Roman" w:hAnsi="Times New Roman" w:cs="Times New Roman"/>
          <w:spacing w:val="40"/>
        </w:rPr>
        <w:t xml:space="preserve"> </w:t>
      </w:r>
      <w:r>
        <w:rPr>
          <w:rFonts w:hint="default" w:ascii="Times New Roman" w:hAnsi="Times New Roman" w:cs="Times New Roman"/>
        </w:rPr>
        <w:t>effectively</w:t>
      </w:r>
      <w:r>
        <w:rPr>
          <w:rFonts w:hint="default" w:ascii="Times New Roman" w:hAnsi="Times New Roman" w:cs="Times New Roman"/>
          <w:spacing w:val="40"/>
        </w:rPr>
        <w:t xml:space="preserve"> </w:t>
      </w:r>
      <w:r>
        <w:rPr>
          <w:rFonts w:hint="default" w:ascii="Times New Roman" w:hAnsi="Times New Roman" w:cs="Times New Roman"/>
        </w:rPr>
        <w:t>address</w:t>
      </w:r>
      <w:r>
        <w:rPr>
          <w:rFonts w:hint="default" w:ascii="Times New Roman" w:hAnsi="Times New Roman" w:cs="Times New Roman"/>
          <w:spacing w:val="40"/>
        </w:rPr>
        <w:t xml:space="preserve"> </w:t>
      </w:r>
      <w:r>
        <w:rPr>
          <w:rFonts w:hint="default" w:ascii="Times New Roman" w:hAnsi="Times New Roman" w:cs="Times New Roman"/>
        </w:rPr>
        <w:t>mental</w:t>
      </w:r>
      <w:r>
        <w:rPr>
          <w:rFonts w:hint="default" w:ascii="Times New Roman" w:hAnsi="Times New Roman" w:cs="Times New Roman"/>
          <w:spacing w:val="40"/>
        </w:rPr>
        <w:t xml:space="preserve"> </w:t>
      </w:r>
      <w:r>
        <w:rPr>
          <w:rFonts w:hint="default" w:ascii="Times New Roman" w:hAnsi="Times New Roman" w:cs="Times New Roman"/>
        </w:rPr>
        <w:t>health</w:t>
      </w:r>
      <w:r>
        <w:rPr>
          <w:rFonts w:hint="default" w:ascii="Times New Roman" w:hAnsi="Times New Roman" w:cs="Times New Roman"/>
          <w:spacing w:val="40"/>
        </w:rPr>
        <w:t xml:space="preserve"> </w:t>
      </w:r>
      <w:r>
        <w:rPr>
          <w:rFonts w:hint="default" w:ascii="Times New Roman" w:hAnsi="Times New Roman" w:cs="Times New Roman"/>
        </w:rPr>
        <w:t>challenges,</w:t>
      </w:r>
      <w:r>
        <w:rPr>
          <w:rFonts w:hint="default" w:ascii="Times New Roman" w:hAnsi="Times New Roman" w:cs="Times New Roman"/>
          <w:spacing w:val="40"/>
        </w:rPr>
        <w:t xml:space="preserve"> </w:t>
      </w:r>
      <w:r>
        <w:rPr>
          <w:rFonts w:hint="default" w:ascii="Times New Roman" w:hAnsi="Times New Roman" w:cs="Times New Roman"/>
        </w:rPr>
        <w:t xml:space="preserve">it can be useful to identify variations among subgroups and campuses in order to provide targeted treatments and support </w:t>
      </w:r>
      <w:r>
        <w:rPr>
          <w:rFonts w:hint="default" w:ascii="Times New Roman" w:hAnsi="Times New Roman" w:cs="Times New Roman"/>
          <w:spacing w:val="-2"/>
        </w:rPr>
        <w:t>resources.</w:t>
      </w:r>
    </w:p>
    <w:p>
      <w:pPr>
        <w:pStyle w:val="5"/>
        <w:spacing w:before="1" w:line="249" w:lineRule="auto"/>
        <w:ind w:left="119" w:right="117" w:firstLine="199"/>
        <w:jc w:val="both"/>
        <w:rPr>
          <w:rFonts w:hint="default" w:ascii="Times New Roman" w:hAnsi="Times New Roman" w:cs="Times New Roman"/>
        </w:rPr>
      </w:pPr>
      <w:r>
        <w:rPr>
          <w:rFonts w:hint="default" w:ascii="Times New Roman" w:hAnsi="Times New Roman" w:cs="Times New Roman"/>
        </w:rPr>
        <w:t>The aim of this study was to examine observational studies on</w:t>
      </w:r>
      <w:r>
        <w:rPr>
          <w:rFonts w:hint="default" w:ascii="Times New Roman" w:hAnsi="Times New Roman" w:cs="Times New Roman"/>
          <w:spacing w:val="-10"/>
        </w:rPr>
        <w:t xml:space="preserve"> </w:t>
      </w:r>
      <w:r>
        <w:rPr>
          <w:rFonts w:hint="default" w:ascii="Times New Roman" w:hAnsi="Times New Roman" w:cs="Times New Roman"/>
        </w:rPr>
        <w:t>the</w:t>
      </w:r>
      <w:r>
        <w:rPr>
          <w:rFonts w:hint="default" w:ascii="Times New Roman" w:hAnsi="Times New Roman" w:cs="Times New Roman"/>
          <w:spacing w:val="-10"/>
        </w:rPr>
        <w:t xml:space="preserve"> </w:t>
      </w:r>
      <w:r>
        <w:rPr>
          <w:rFonts w:hint="default" w:ascii="Times New Roman" w:hAnsi="Times New Roman" w:cs="Times New Roman"/>
        </w:rPr>
        <w:t>connection</w:t>
      </w:r>
      <w:r>
        <w:rPr>
          <w:rFonts w:hint="default" w:ascii="Times New Roman" w:hAnsi="Times New Roman" w:cs="Times New Roman"/>
          <w:spacing w:val="-10"/>
        </w:rPr>
        <w:t xml:space="preserve"> </w:t>
      </w:r>
      <w:r>
        <w:rPr>
          <w:rFonts w:hint="default" w:ascii="Times New Roman" w:hAnsi="Times New Roman" w:cs="Times New Roman"/>
        </w:rPr>
        <w:t>between</w:t>
      </w:r>
      <w:r>
        <w:rPr>
          <w:rFonts w:hint="default" w:ascii="Times New Roman" w:hAnsi="Times New Roman" w:cs="Times New Roman"/>
          <w:spacing w:val="-10"/>
        </w:rPr>
        <w:t xml:space="preserve"> </w:t>
      </w:r>
      <w:r>
        <w:rPr>
          <w:rFonts w:hint="default" w:ascii="Times New Roman" w:hAnsi="Times New Roman" w:cs="Times New Roman"/>
        </w:rPr>
        <w:t>mobile</w:t>
      </w:r>
      <w:r>
        <w:rPr>
          <w:rFonts w:hint="default" w:ascii="Times New Roman" w:hAnsi="Times New Roman" w:cs="Times New Roman"/>
          <w:spacing w:val="-10"/>
        </w:rPr>
        <w:t xml:space="preserve"> </w:t>
      </w:r>
      <w:r>
        <w:rPr>
          <w:rFonts w:hint="default" w:ascii="Times New Roman" w:hAnsi="Times New Roman" w:cs="Times New Roman"/>
        </w:rPr>
        <w:t>phone</w:t>
      </w:r>
      <w:r>
        <w:rPr>
          <w:rFonts w:hint="default" w:ascii="Times New Roman" w:hAnsi="Times New Roman" w:cs="Times New Roman"/>
          <w:spacing w:val="-10"/>
        </w:rPr>
        <w:t xml:space="preserve"> </w:t>
      </w:r>
      <w:r>
        <w:rPr>
          <w:rFonts w:hint="default" w:ascii="Times New Roman" w:hAnsi="Times New Roman" w:cs="Times New Roman"/>
        </w:rPr>
        <w:t>use</w:t>
      </w:r>
      <w:r>
        <w:rPr>
          <w:rFonts w:hint="default" w:ascii="Times New Roman" w:hAnsi="Times New Roman" w:cs="Times New Roman"/>
          <w:spacing w:val="-10"/>
        </w:rPr>
        <w:t xml:space="preserve"> </w:t>
      </w:r>
      <w:r>
        <w:rPr>
          <w:rFonts w:hint="default" w:ascii="Times New Roman" w:hAnsi="Times New Roman" w:cs="Times New Roman"/>
        </w:rPr>
        <w:t>and</w:t>
      </w:r>
      <w:r>
        <w:rPr>
          <w:rFonts w:hint="default" w:ascii="Times New Roman" w:hAnsi="Times New Roman" w:cs="Times New Roman"/>
          <w:spacing w:val="-10"/>
        </w:rPr>
        <w:t xml:space="preserve"> </w:t>
      </w:r>
      <w:r>
        <w:rPr>
          <w:rFonts w:hint="default" w:ascii="Times New Roman" w:hAnsi="Times New Roman" w:cs="Times New Roman"/>
        </w:rPr>
        <w:t>mental</w:t>
      </w:r>
      <w:r>
        <w:rPr>
          <w:rFonts w:hint="default" w:ascii="Times New Roman" w:hAnsi="Times New Roman" w:cs="Times New Roman"/>
          <w:spacing w:val="-10"/>
        </w:rPr>
        <w:t xml:space="preserve"> </w:t>
      </w:r>
      <w:r>
        <w:rPr>
          <w:rFonts w:hint="default" w:ascii="Times New Roman" w:hAnsi="Times New Roman" w:cs="Times New Roman"/>
        </w:rPr>
        <w:t xml:space="preserve">health from a </w:t>
      </w:r>
      <w:r>
        <w:rPr>
          <w:rFonts w:hint="default" w:ascii="Times New Roman" w:hAnsi="Times New Roman" w:cs="Times New Roman"/>
          <w:lang w:val="en-US"/>
        </w:rPr>
        <w:t>behavioral</w:t>
      </w:r>
      <w:r>
        <w:rPr>
          <w:rFonts w:hint="default" w:ascii="Times New Roman" w:hAnsi="Times New Roman" w:cs="Times New Roman"/>
        </w:rPr>
        <w:t xml:space="preserve"> or psychological standpoint, as reported</w:t>
      </w:r>
      <w:r>
        <w:rPr>
          <w:rFonts w:hint="default" w:ascii="Times New Roman" w:hAnsi="Times New Roman" w:cs="Times New Roman"/>
          <w:spacing w:val="80"/>
        </w:rPr>
        <w:t xml:space="preserve"> </w:t>
      </w:r>
      <w:r>
        <w:rPr>
          <w:rFonts w:hint="default" w:ascii="Times New Roman" w:hAnsi="Times New Roman" w:cs="Times New Roman"/>
        </w:rPr>
        <w:t xml:space="preserve">by Sara Thomee et al. (2018) [6]. Research looking into the </w:t>
      </w:r>
      <w:r>
        <w:rPr>
          <w:rFonts w:hint="default" w:ascii="Times New Roman" w:hAnsi="Times New Roman" w:cs="Times New Roman"/>
          <w:lang w:val="en-US"/>
        </w:rPr>
        <w:t>behavioral</w:t>
      </w:r>
      <w:r>
        <w:rPr>
          <w:rFonts w:hint="default" w:ascii="Times New Roman" w:hAnsi="Times New Roman" w:cs="Times New Roman"/>
        </w:rPr>
        <w:t xml:space="preserve"> or psychological components of using a mobile phone has found connections to detrimental effects on mental health. To precisely ascertain the mechanisms and causal orientations of links, more excellent study was required.</w:t>
      </w:r>
    </w:p>
    <w:p>
      <w:pPr>
        <w:pStyle w:val="5"/>
        <w:spacing w:before="2" w:line="249" w:lineRule="auto"/>
        <w:ind w:left="119" w:right="117" w:firstLine="199"/>
        <w:jc w:val="both"/>
        <w:rPr>
          <w:rFonts w:hint="default" w:ascii="Times New Roman" w:hAnsi="Times New Roman" w:cs="Times New Roman"/>
        </w:rPr>
      </w:pPr>
      <w:r>
        <w:rPr>
          <w:rFonts w:hint="default" w:ascii="Times New Roman" w:hAnsi="Times New Roman" w:cs="Times New Roman"/>
        </w:rPr>
        <w:t xml:space="preserve">The way individuals interacted was altered by the widespread use of information and communication </w:t>
      </w:r>
      <w:r>
        <w:rPr>
          <w:rFonts w:hint="default" w:ascii="Times New Roman" w:hAnsi="Times New Roman" w:cs="Times New Roman"/>
          <w:lang w:val="en-US"/>
        </w:rPr>
        <w:t>techno-</w:t>
      </w:r>
      <w:r>
        <w:rPr>
          <w:rFonts w:hint="default" w:ascii="Times New Roman" w:hAnsi="Times New Roman" w:cs="Times New Roman"/>
        </w:rPr>
        <w:t xml:space="preserve"> </w:t>
      </w:r>
      <w:r>
        <w:rPr>
          <w:rFonts w:hint="default" w:ascii="Times New Roman" w:hAnsi="Times New Roman" w:cs="Times New Roman"/>
          <w:lang w:val="en-US"/>
        </w:rPr>
        <w:t>l</w:t>
      </w:r>
      <w:r>
        <w:rPr>
          <w:rFonts w:hint="default" w:ascii="Times New Roman" w:hAnsi="Times New Roman" w:cs="Times New Roman"/>
        </w:rPr>
        <w:t>ogy, according to Milka et al. (2020) [7]. People faced new challenges adjusting to the rapid improvements in technology as their worldview changed. Technology use, including social media, video games, mobile phones, and the Internet, has changed how people behave, and it has even resulted in technological addiction.</w:t>
      </w:r>
    </w:p>
    <w:p>
      <w:pPr>
        <w:pStyle w:val="5"/>
        <w:spacing w:before="1" w:line="249" w:lineRule="auto"/>
        <w:ind w:left="119" w:right="117" w:firstLine="199"/>
        <w:jc w:val="both"/>
        <w:rPr>
          <w:rFonts w:hint="default" w:ascii="Times New Roman" w:hAnsi="Times New Roman" w:cs="Times New Roman"/>
        </w:rPr>
      </w:pPr>
      <w:r>
        <w:rPr>
          <w:rFonts w:hint="default" w:ascii="Times New Roman" w:hAnsi="Times New Roman" w:cs="Times New Roman"/>
        </w:rPr>
        <w:t>A study on diagnostic accuracy was conducted at a university in the US Pacific Northwest in two primary care clinics. Seventy-one patients, who were 65 years of age or older, completed the PHQ-9, GDS,</w:t>
      </w:r>
      <w:r>
        <w:rPr>
          <w:rFonts w:hint="default" w:ascii="Times New Roman" w:hAnsi="Times New Roman" w:cs="Times New Roman"/>
          <w:spacing w:val="-1"/>
        </w:rPr>
        <w:t xml:space="preserve"> </w:t>
      </w:r>
      <w:r>
        <w:rPr>
          <w:rFonts w:hint="default" w:ascii="Times New Roman" w:hAnsi="Times New Roman" w:cs="Times New Roman"/>
        </w:rPr>
        <w:t>and SCID. The sensitivity, specificity, area under the receiver operating characteristic (ROC)</w:t>
      </w:r>
      <w:r>
        <w:rPr>
          <w:rFonts w:hint="default" w:ascii="Times New Roman" w:hAnsi="Times New Roman" w:cs="Times New Roman"/>
          <w:spacing w:val="-3"/>
        </w:rPr>
        <w:t xml:space="preserve"> </w:t>
      </w:r>
      <w:r>
        <w:rPr>
          <w:rFonts w:hint="default" w:ascii="Times New Roman" w:hAnsi="Times New Roman" w:cs="Times New Roman"/>
        </w:rPr>
        <w:t>curve,</w:t>
      </w:r>
      <w:r>
        <w:rPr>
          <w:rFonts w:hint="default" w:ascii="Times New Roman" w:hAnsi="Times New Roman" w:cs="Times New Roman"/>
          <w:spacing w:val="-3"/>
        </w:rPr>
        <w:t xml:space="preserve"> </w:t>
      </w:r>
      <w:r>
        <w:rPr>
          <w:rFonts w:hint="default" w:ascii="Times New Roman" w:hAnsi="Times New Roman" w:cs="Times New Roman"/>
        </w:rPr>
        <w:t>and</w:t>
      </w:r>
      <w:r>
        <w:rPr>
          <w:rFonts w:hint="default" w:ascii="Times New Roman" w:hAnsi="Times New Roman" w:cs="Times New Roman"/>
          <w:spacing w:val="-3"/>
        </w:rPr>
        <w:t xml:space="preserve"> </w:t>
      </w:r>
      <w:r>
        <w:rPr>
          <w:rFonts w:hint="default" w:ascii="Times New Roman" w:hAnsi="Times New Roman" w:cs="Times New Roman"/>
        </w:rPr>
        <w:t>likelihood</w:t>
      </w:r>
      <w:r>
        <w:rPr>
          <w:rFonts w:hint="default" w:ascii="Times New Roman" w:hAnsi="Times New Roman" w:cs="Times New Roman"/>
          <w:spacing w:val="-3"/>
        </w:rPr>
        <w:t xml:space="preserve"> </w:t>
      </w:r>
      <w:r>
        <w:rPr>
          <w:rFonts w:hint="default" w:ascii="Times New Roman" w:hAnsi="Times New Roman" w:cs="Times New Roman"/>
        </w:rPr>
        <w:t>ratios</w:t>
      </w:r>
      <w:r>
        <w:rPr>
          <w:rFonts w:hint="default" w:ascii="Times New Roman" w:hAnsi="Times New Roman" w:cs="Times New Roman"/>
          <w:spacing w:val="-3"/>
        </w:rPr>
        <w:t xml:space="preserve"> </w:t>
      </w:r>
      <w:r>
        <w:rPr>
          <w:rFonts w:hint="default" w:ascii="Times New Roman" w:hAnsi="Times New Roman" w:cs="Times New Roman"/>
        </w:rPr>
        <w:t>(LRs)</w:t>
      </w:r>
      <w:r>
        <w:rPr>
          <w:rFonts w:hint="default" w:ascii="Times New Roman" w:hAnsi="Times New Roman" w:cs="Times New Roman"/>
          <w:spacing w:val="-3"/>
        </w:rPr>
        <w:t xml:space="preserve"> </w:t>
      </w:r>
      <w:r>
        <w:rPr>
          <w:rFonts w:hint="default" w:ascii="Times New Roman" w:hAnsi="Times New Roman" w:cs="Times New Roman"/>
        </w:rPr>
        <w:t>for</w:t>
      </w:r>
      <w:r>
        <w:rPr>
          <w:rFonts w:hint="default" w:ascii="Times New Roman" w:hAnsi="Times New Roman" w:cs="Times New Roman"/>
          <w:spacing w:val="-3"/>
        </w:rPr>
        <w:t xml:space="preserve"> </w:t>
      </w:r>
      <w:r>
        <w:rPr>
          <w:rFonts w:hint="default" w:ascii="Times New Roman" w:hAnsi="Times New Roman" w:cs="Times New Roman"/>
        </w:rPr>
        <w:t>major</w:t>
      </w:r>
      <w:r>
        <w:rPr>
          <w:rFonts w:hint="default" w:ascii="Times New Roman" w:hAnsi="Times New Roman" w:cs="Times New Roman"/>
          <w:spacing w:val="-3"/>
        </w:rPr>
        <w:t xml:space="preserve"> </w:t>
      </w:r>
      <w:r>
        <w:rPr>
          <w:rFonts w:hint="default" w:ascii="Times New Roman" w:hAnsi="Times New Roman" w:cs="Times New Roman"/>
        </w:rPr>
        <w:t>depression alone</w:t>
      </w:r>
      <w:r>
        <w:rPr>
          <w:rFonts w:hint="default" w:ascii="Times New Roman" w:hAnsi="Times New Roman" w:cs="Times New Roman"/>
          <w:spacing w:val="-5"/>
        </w:rPr>
        <w:t xml:space="preserve"> </w:t>
      </w:r>
      <w:r>
        <w:rPr>
          <w:rFonts w:hint="default" w:ascii="Times New Roman" w:hAnsi="Times New Roman" w:cs="Times New Roman"/>
        </w:rPr>
        <w:t>and</w:t>
      </w:r>
      <w:r>
        <w:rPr>
          <w:rFonts w:hint="default" w:ascii="Times New Roman" w:hAnsi="Times New Roman" w:cs="Times New Roman"/>
          <w:spacing w:val="-4"/>
        </w:rPr>
        <w:t xml:space="preserve"> </w:t>
      </w:r>
      <w:r>
        <w:rPr>
          <w:rFonts w:hint="default" w:ascii="Times New Roman" w:hAnsi="Times New Roman" w:cs="Times New Roman"/>
        </w:rPr>
        <w:t>with</w:t>
      </w:r>
      <w:r>
        <w:rPr>
          <w:rFonts w:hint="default" w:ascii="Times New Roman" w:hAnsi="Times New Roman" w:cs="Times New Roman"/>
          <w:spacing w:val="-5"/>
        </w:rPr>
        <w:t xml:space="preserve"> </w:t>
      </w:r>
      <w:r>
        <w:rPr>
          <w:rFonts w:hint="default" w:ascii="Times New Roman" w:hAnsi="Times New Roman" w:cs="Times New Roman"/>
        </w:rPr>
        <w:t>minor</w:t>
      </w:r>
      <w:r>
        <w:rPr>
          <w:rFonts w:hint="default" w:ascii="Times New Roman" w:hAnsi="Times New Roman" w:cs="Times New Roman"/>
          <w:spacing w:val="-4"/>
        </w:rPr>
        <w:t xml:space="preserve"> </w:t>
      </w:r>
      <w:r>
        <w:rPr>
          <w:rFonts w:hint="default" w:ascii="Times New Roman" w:hAnsi="Times New Roman" w:cs="Times New Roman"/>
        </w:rPr>
        <w:t>depression</w:t>
      </w:r>
      <w:r>
        <w:rPr>
          <w:rFonts w:hint="default" w:ascii="Times New Roman" w:hAnsi="Times New Roman" w:cs="Times New Roman"/>
          <w:spacing w:val="-5"/>
        </w:rPr>
        <w:t xml:space="preserve"> </w:t>
      </w:r>
      <w:r>
        <w:rPr>
          <w:rFonts w:hint="default" w:ascii="Times New Roman" w:hAnsi="Times New Roman" w:cs="Times New Roman"/>
        </w:rPr>
        <w:t>were</w:t>
      </w:r>
      <w:r>
        <w:rPr>
          <w:rFonts w:hint="default" w:ascii="Times New Roman" w:hAnsi="Times New Roman" w:cs="Times New Roman"/>
          <w:spacing w:val="-4"/>
        </w:rPr>
        <w:t xml:space="preserve"> </w:t>
      </w:r>
      <w:r>
        <w:rPr>
          <w:rFonts w:hint="default" w:ascii="Times New Roman" w:hAnsi="Times New Roman" w:cs="Times New Roman"/>
        </w:rPr>
        <w:t>assessed</w:t>
      </w:r>
      <w:r>
        <w:rPr>
          <w:rFonts w:hint="default" w:ascii="Times New Roman" w:hAnsi="Times New Roman" w:cs="Times New Roman"/>
          <w:spacing w:val="-5"/>
        </w:rPr>
        <w:t xml:space="preserve"> </w:t>
      </w:r>
      <w:r>
        <w:rPr>
          <w:rFonts w:hint="default" w:ascii="Times New Roman" w:hAnsi="Times New Roman" w:cs="Times New Roman"/>
        </w:rPr>
        <w:t>for</w:t>
      </w:r>
      <w:r>
        <w:rPr>
          <w:rFonts w:hint="default" w:ascii="Times New Roman" w:hAnsi="Times New Roman" w:cs="Times New Roman"/>
          <w:spacing w:val="-4"/>
        </w:rPr>
        <w:t xml:space="preserve"> </w:t>
      </w:r>
      <w:r>
        <w:rPr>
          <w:rFonts w:hint="default" w:ascii="Times New Roman" w:hAnsi="Times New Roman" w:cs="Times New Roman"/>
        </w:rPr>
        <w:t>the</w:t>
      </w:r>
      <w:r>
        <w:rPr>
          <w:rFonts w:hint="default" w:ascii="Times New Roman" w:hAnsi="Times New Roman" w:cs="Times New Roman"/>
          <w:spacing w:val="-5"/>
        </w:rPr>
        <w:t xml:space="preserve"> </w:t>
      </w:r>
      <w:r>
        <w:rPr>
          <w:rFonts w:hint="default" w:ascii="Times New Roman" w:hAnsi="Times New Roman" w:cs="Times New Roman"/>
        </w:rPr>
        <w:t>PHQ-9, PHQ-2, and 15-item GDS.</w:t>
      </w:r>
    </w:p>
    <w:p>
      <w:pPr>
        <w:pStyle w:val="5"/>
        <w:spacing w:before="1" w:line="249" w:lineRule="auto"/>
        <w:ind w:left="119" w:right="117" w:firstLine="199"/>
        <w:jc w:val="both"/>
        <w:rPr>
          <w:rFonts w:hint="default" w:ascii="Times New Roman" w:hAnsi="Times New Roman" w:cs="Times New Roman"/>
        </w:rPr>
      </w:pPr>
    </w:p>
    <w:p>
      <w:pPr>
        <w:pStyle w:val="5"/>
        <w:spacing w:before="2" w:line="249" w:lineRule="auto"/>
        <w:ind w:left="119" w:right="117" w:firstLine="199"/>
        <w:jc w:val="both"/>
        <w:rPr>
          <w:rFonts w:hint="default" w:ascii="Times New Roman" w:hAnsi="Times New Roman" w:cs="Times New Roman"/>
        </w:rPr>
      </w:pPr>
      <w:r>
        <w:rPr>
          <w:rFonts w:hint="default" w:ascii="Times New Roman" w:hAnsi="Times New Roman" w:cs="Times New Roman"/>
        </w:rPr>
        <w:t>Phelan</w:t>
      </w:r>
      <w:r>
        <w:rPr>
          <w:rFonts w:hint="default" w:ascii="Times New Roman" w:hAnsi="Times New Roman" w:cs="Times New Roman"/>
          <w:spacing w:val="33"/>
        </w:rPr>
        <w:t xml:space="preserve"> </w:t>
      </w:r>
      <w:r>
        <w:rPr>
          <w:rFonts w:hint="default" w:ascii="Times New Roman" w:hAnsi="Times New Roman" w:cs="Times New Roman"/>
        </w:rPr>
        <w:t>and</w:t>
      </w:r>
      <w:r>
        <w:rPr>
          <w:rFonts w:hint="default" w:ascii="Times New Roman" w:hAnsi="Times New Roman" w:cs="Times New Roman"/>
          <w:spacing w:val="33"/>
        </w:rPr>
        <w:t xml:space="preserve"> </w:t>
      </w:r>
      <w:r>
        <w:rPr>
          <w:rFonts w:hint="default" w:ascii="Times New Roman" w:hAnsi="Times New Roman" w:cs="Times New Roman"/>
        </w:rPr>
        <w:t>associates</w:t>
      </w:r>
      <w:r>
        <w:rPr>
          <w:rFonts w:hint="default" w:ascii="Times New Roman" w:hAnsi="Times New Roman" w:cs="Times New Roman"/>
          <w:spacing w:val="33"/>
        </w:rPr>
        <w:t xml:space="preserve"> </w:t>
      </w:r>
      <w:r>
        <w:rPr>
          <w:rFonts w:hint="default" w:ascii="Times New Roman" w:hAnsi="Times New Roman" w:cs="Times New Roman"/>
        </w:rPr>
        <w:t>(2010)</w:t>
      </w:r>
      <w:r>
        <w:rPr>
          <w:rFonts w:hint="default" w:ascii="Times New Roman" w:hAnsi="Times New Roman" w:cs="Times New Roman"/>
          <w:spacing w:val="33"/>
        </w:rPr>
        <w:t xml:space="preserve"> </w:t>
      </w:r>
      <w:r>
        <w:rPr>
          <w:rFonts w:hint="default" w:ascii="Times New Roman" w:hAnsi="Times New Roman" w:cs="Times New Roman"/>
        </w:rPr>
        <w:t>In</w:t>
      </w:r>
      <w:r>
        <w:rPr>
          <w:rFonts w:hint="default" w:ascii="Times New Roman" w:hAnsi="Times New Roman" w:cs="Times New Roman"/>
          <w:spacing w:val="33"/>
        </w:rPr>
        <w:t xml:space="preserve"> </w:t>
      </w:r>
      <w:r>
        <w:rPr>
          <w:rFonts w:hint="default" w:ascii="Times New Roman" w:hAnsi="Times New Roman" w:cs="Times New Roman"/>
        </w:rPr>
        <w:t>two</w:t>
      </w:r>
      <w:r>
        <w:rPr>
          <w:rFonts w:hint="default" w:ascii="Times New Roman" w:hAnsi="Times New Roman" w:cs="Times New Roman"/>
          <w:spacing w:val="33"/>
        </w:rPr>
        <w:t xml:space="preserve"> </w:t>
      </w:r>
      <w:r>
        <w:rPr>
          <w:rFonts w:hint="default" w:ascii="Times New Roman" w:hAnsi="Times New Roman" w:cs="Times New Roman"/>
        </w:rPr>
        <w:t>primary</w:t>
      </w:r>
      <w:r>
        <w:rPr>
          <w:rFonts w:hint="default" w:ascii="Times New Roman" w:hAnsi="Times New Roman" w:cs="Times New Roman"/>
          <w:spacing w:val="33"/>
        </w:rPr>
        <w:t xml:space="preserve"> </w:t>
      </w:r>
      <w:r>
        <w:rPr>
          <w:rFonts w:hint="default" w:ascii="Times New Roman" w:hAnsi="Times New Roman" w:cs="Times New Roman"/>
        </w:rPr>
        <w:t>care</w:t>
      </w:r>
      <w:r>
        <w:rPr>
          <w:rFonts w:hint="default" w:ascii="Times New Roman" w:hAnsi="Times New Roman" w:cs="Times New Roman"/>
          <w:spacing w:val="33"/>
        </w:rPr>
        <w:t xml:space="preserve"> </w:t>
      </w:r>
      <w:r>
        <w:rPr>
          <w:rFonts w:hint="default" w:ascii="Times New Roman" w:hAnsi="Times New Roman" w:cs="Times New Roman"/>
        </w:rPr>
        <w:t>clinics at a university in the US Pacific Northwest, a study on diagnostic</w:t>
      </w:r>
      <w:r>
        <w:rPr>
          <w:rFonts w:hint="default" w:ascii="Times New Roman" w:hAnsi="Times New Roman" w:cs="Times New Roman"/>
          <w:spacing w:val="-8"/>
        </w:rPr>
        <w:t xml:space="preserve"> </w:t>
      </w:r>
      <w:r>
        <w:rPr>
          <w:rFonts w:hint="default" w:ascii="Times New Roman" w:hAnsi="Times New Roman" w:cs="Times New Roman"/>
        </w:rPr>
        <w:t>accuracy</w:t>
      </w:r>
      <w:r>
        <w:rPr>
          <w:rFonts w:hint="default" w:ascii="Times New Roman" w:hAnsi="Times New Roman" w:cs="Times New Roman"/>
          <w:spacing w:val="-8"/>
        </w:rPr>
        <w:t xml:space="preserve"> </w:t>
      </w:r>
      <w:r>
        <w:rPr>
          <w:rFonts w:hint="default" w:ascii="Times New Roman" w:hAnsi="Times New Roman" w:cs="Times New Roman"/>
        </w:rPr>
        <w:t>was</w:t>
      </w:r>
      <w:r>
        <w:rPr>
          <w:rFonts w:hint="default" w:ascii="Times New Roman" w:hAnsi="Times New Roman" w:cs="Times New Roman"/>
          <w:spacing w:val="-8"/>
        </w:rPr>
        <w:t xml:space="preserve"> </w:t>
      </w:r>
      <w:r>
        <w:rPr>
          <w:rFonts w:hint="default" w:ascii="Times New Roman" w:hAnsi="Times New Roman" w:cs="Times New Roman"/>
        </w:rPr>
        <w:t>conducted.</w:t>
      </w:r>
      <w:r>
        <w:rPr>
          <w:rFonts w:hint="default" w:ascii="Times New Roman" w:hAnsi="Times New Roman" w:cs="Times New Roman"/>
          <w:spacing w:val="-8"/>
        </w:rPr>
        <w:t xml:space="preserve"> </w:t>
      </w:r>
      <w:r>
        <w:rPr>
          <w:rFonts w:hint="default" w:ascii="Times New Roman" w:hAnsi="Times New Roman" w:cs="Times New Roman"/>
        </w:rPr>
        <w:t>Seventy-one</w:t>
      </w:r>
      <w:r>
        <w:rPr>
          <w:rFonts w:hint="default" w:ascii="Times New Roman" w:hAnsi="Times New Roman" w:cs="Times New Roman"/>
          <w:spacing w:val="-8"/>
        </w:rPr>
        <w:t xml:space="preserve"> </w:t>
      </w:r>
      <w:r>
        <w:rPr>
          <w:rFonts w:hint="default" w:ascii="Times New Roman" w:hAnsi="Times New Roman" w:cs="Times New Roman"/>
        </w:rPr>
        <w:t>patients,</w:t>
      </w:r>
      <w:r>
        <w:rPr>
          <w:rFonts w:hint="default" w:ascii="Times New Roman" w:hAnsi="Times New Roman" w:cs="Times New Roman"/>
          <w:spacing w:val="-8"/>
        </w:rPr>
        <w:t xml:space="preserve"> </w:t>
      </w:r>
      <w:r>
        <w:rPr>
          <w:rFonts w:hint="default" w:ascii="Times New Roman" w:hAnsi="Times New Roman" w:cs="Times New Roman"/>
        </w:rPr>
        <w:t>who were 65 years of age or older, completed the PHQ-9, GDS, and SCID. The sensitivity, specificity, area under the receiver operating characteristic (ROC) curve, and likelihood ratios (LRs) for major depression alone and with minor depression were assessed for the PHQ-9, PHQ-2, and 15-item GDS.</w:t>
      </w:r>
    </w:p>
    <w:p>
      <w:pPr>
        <w:pStyle w:val="5"/>
        <w:spacing w:before="2" w:line="249" w:lineRule="auto"/>
        <w:ind w:left="119" w:right="117" w:firstLine="199"/>
        <w:jc w:val="both"/>
        <w:rPr>
          <w:rFonts w:hint="default" w:ascii="Times New Roman" w:hAnsi="Times New Roman" w:cs="Times New Roman"/>
        </w:rPr>
      </w:pPr>
    </w:p>
    <w:p>
      <w:pPr>
        <w:pStyle w:val="9"/>
        <w:numPr>
          <w:ilvl w:val="0"/>
          <w:numId w:val="1"/>
        </w:numPr>
        <w:tabs>
          <w:tab w:val="left" w:pos="1970"/>
        </w:tabs>
        <w:spacing w:before="152" w:after="0" w:line="240" w:lineRule="auto"/>
        <w:ind w:left="1970" w:right="0" w:hanging="364"/>
        <w:jc w:val="left"/>
        <w:rPr>
          <w:rFonts w:hint="default" w:ascii="Times New Roman" w:hAnsi="Times New Roman" w:cs="Times New Roman"/>
          <w:b/>
          <w:bCs/>
          <w:sz w:val="20"/>
        </w:rPr>
      </w:pPr>
      <w:r>
        <w:rPr>
          <w:rFonts w:hint="default" w:ascii="Times New Roman" w:hAnsi="Times New Roman" w:cs="Times New Roman"/>
          <w:b/>
          <w:bCs/>
          <w:smallCaps/>
          <w:sz w:val="20"/>
        </w:rPr>
        <w:t>Proposed</w:t>
      </w:r>
      <w:r>
        <w:rPr>
          <w:rFonts w:hint="default" w:ascii="Times New Roman" w:hAnsi="Times New Roman" w:cs="Times New Roman"/>
          <w:b/>
          <w:bCs/>
          <w:smallCaps/>
          <w:spacing w:val="67"/>
          <w:sz w:val="20"/>
        </w:rPr>
        <w:t xml:space="preserve"> </w:t>
      </w:r>
      <w:r>
        <w:rPr>
          <w:rFonts w:hint="default" w:ascii="Times New Roman" w:hAnsi="Times New Roman" w:cs="Times New Roman"/>
          <w:b/>
          <w:bCs/>
          <w:smallCaps/>
          <w:spacing w:val="-2"/>
          <w:sz w:val="20"/>
        </w:rPr>
        <w:t>System</w:t>
      </w:r>
    </w:p>
    <w:p>
      <w:pPr>
        <w:pStyle w:val="5"/>
        <w:spacing w:before="85" w:line="249" w:lineRule="auto"/>
        <w:ind w:left="119" w:right="117" w:firstLine="199"/>
        <w:jc w:val="both"/>
        <w:rPr>
          <w:rFonts w:hint="default" w:ascii="Times New Roman" w:hAnsi="Times New Roman" w:cs="Times New Roman"/>
        </w:rPr>
        <w:sectPr>
          <w:pgSz w:w="12240" w:h="15840"/>
          <w:pgMar w:top="920" w:right="860" w:bottom="280" w:left="860" w:header="720" w:footer="720" w:gutter="0"/>
          <w:cols w:equalWidth="0" w:num="2">
            <w:col w:w="5181" w:space="79"/>
            <w:col w:w="5260"/>
          </w:cols>
        </w:sectPr>
      </w:pPr>
      <w:r>
        <w:rPr>
          <w:rFonts w:hint="default" w:ascii="Times New Roman" w:hAnsi="Times New Roman" w:cs="Times New Roman"/>
        </w:rPr>
        <w:t>The</w:t>
      </w:r>
      <w:r>
        <w:rPr>
          <w:rFonts w:hint="default" w:ascii="Times New Roman" w:hAnsi="Times New Roman" w:cs="Times New Roman"/>
          <w:spacing w:val="-8"/>
        </w:rPr>
        <w:t xml:space="preserve"> </w:t>
      </w:r>
      <w:r>
        <w:rPr>
          <w:rFonts w:hint="default" w:ascii="Times New Roman" w:hAnsi="Times New Roman" w:cs="Times New Roman"/>
        </w:rPr>
        <w:t>suggested</w:t>
      </w:r>
      <w:r>
        <w:rPr>
          <w:rFonts w:hint="default" w:ascii="Times New Roman" w:hAnsi="Times New Roman" w:cs="Times New Roman"/>
          <w:spacing w:val="-8"/>
        </w:rPr>
        <w:t xml:space="preserve"> </w:t>
      </w:r>
      <w:r>
        <w:rPr>
          <w:rFonts w:hint="default" w:ascii="Times New Roman" w:hAnsi="Times New Roman" w:cs="Times New Roman"/>
        </w:rPr>
        <w:t>approach</w:t>
      </w:r>
      <w:r>
        <w:rPr>
          <w:rFonts w:hint="default" w:ascii="Times New Roman" w:hAnsi="Times New Roman" w:cs="Times New Roman"/>
          <w:spacing w:val="-8"/>
        </w:rPr>
        <w:t xml:space="preserve"> </w:t>
      </w:r>
      <w:r>
        <w:rPr>
          <w:rFonts w:hint="default" w:ascii="Times New Roman" w:hAnsi="Times New Roman" w:cs="Times New Roman"/>
        </w:rPr>
        <w:t>focuses</w:t>
      </w:r>
      <w:r>
        <w:rPr>
          <w:rFonts w:hint="default" w:ascii="Times New Roman" w:hAnsi="Times New Roman" w:cs="Times New Roman"/>
          <w:spacing w:val="-8"/>
        </w:rPr>
        <w:t xml:space="preserve"> </w:t>
      </w:r>
      <w:r>
        <w:rPr>
          <w:rFonts w:hint="default" w:ascii="Times New Roman" w:hAnsi="Times New Roman" w:cs="Times New Roman"/>
        </w:rPr>
        <w:t>on</w:t>
      </w:r>
      <w:r>
        <w:rPr>
          <w:rFonts w:hint="default" w:ascii="Times New Roman" w:hAnsi="Times New Roman" w:cs="Times New Roman"/>
          <w:spacing w:val="-8"/>
        </w:rPr>
        <w:t xml:space="preserve"> </w:t>
      </w:r>
      <w:r>
        <w:rPr>
          <w:rFonts w:hint="default" w:ascii="Times New Roman" w:hAnsi="Times New Roman" w:cs="Times New Roman"/>
        </w:rPr>
        <w:t>the</w:t>
      </w:r>
      <w:r>
        <w:rPr>
          <w:rFonts w:hint="default" w:ascii="Times New Roman" w:hAnsi="Times New Roman" w:cs="Times New Roman"/>
          <w:spacing w:val="-8"/>
        </w:rPr>
        <w:t xml:space="preserve"> </w:t>
      </w:r>
      <w:r>
        <w:rPr>
          <w:rFonts w:hint="default" w:ascii="Times New Roman" w:hAnsi="Times New Roman" w:cs="Times New Roman"/>
        </w:rPr>
        <w:t>relationship</w:t>
      </w:r>
      <w:r>
        <w:rPr>
          <w:rFonts w:hint="default" w:ascii="Times New Roman" w:hAnsi="Times New Roman" w:cs="Times New Roman"/>
          <w:spacing w:val="-8"/>
        </w:rPr>
        <w:t xml:space="preserve"> </w:t>
      </w:r>
      <w:r>
        <w:rPr>
          <w:rFonts w:hint="default" w:ascii="Times New Roman" w:hAnsi="Times New Roman" w:cs="Times New Roman"/>
        </w:rPr>
        <w:t xml:space="preserve">between </w:t>
      </w:r>
      <w:r>
        <w:rPr>
          <w:rFonts w:hint="default" w:ascii="Times New Roman" w:hAnsi="Times New Roman" w:cs="Times New Roman"/>
          <w:lang w:val="en-US"/>
        </w:rPr>
        <w:t>smart phone</w:t>
      </w:r>
      <w:r>
        <w:rPr>
          <w:rFonts w:hint="default" w:ascii="Times New Roman" w:hAnsi="Times New Roman" w:cs="Times New Roman"/>
          <w:spacing w:val="-7"/>
        </w:rPr>
        <w:t xml:space="preserve"> </w:t>
      </w:r>
      <w:r>
        <w:rPr>
          <w:rFonts w:hint="default" w:ascii="Times New Roman" w:hAnsi="Times New Roman" w:cs="Times New Roman"/>
        </w:rPr>
        <w:t>usage</w:t>
      </w:r>
      <w:r>
        <w:rPr>
          <w:rFonts w:hint="default" w:ascii="Times New Roman" w:hAnsi="Times New Roman" w:cs="Times New Roman"/>
          <w:spacing w:val="-7"/>
        </w:rPr>
        <w:t xml:space="preserve"> </w:t>
      </w:r>
      <w:r>
        <w:rPr>
          <w:rFonts w:hint="default" w:ascii="Times New Roman" w:hAnsi="Times New Roman" w:cs="Times New Roman"/>
        </w:rPr>
        <w:t>habits</w:t>
      </w:r>
      <w:r>
        <w:rPr>
          <w:rFonts w:hint="default" w:ascii="Times New Roman" w:hAnsi="Times New Roman" w:cs="Times New Roman"/>
          <w:spacing w:val="-7"/>
        </w:rPr>
        <w:t xml:space="preserve"> </w:t>
      </w:r>
      <w:r>
        <w:rPr>
          <w:rFonts w:hint="default" w:ascii="Times New Roman" w:hAnsi="Times New Roman" w:cs="Times New Roman"/>
        </w:rPr>
        <w:t>and</w:t>
      </w:r>
      <w:r>
        <w:rPr>
          <w:rFonts w:hint="default" w:ascii="Times New Roman" w:hAnsi="Times New Roman" w:cs="Times New Roman"/>
          <w:spacing w:val="-7"/>
        </w:rPr>
        <w:t xml:space="preserve"> </w:t>
      </w:r>
      <w:r>
        <w:rPr>
          <w:rFonts w:hint="default" w:ascii="Times New Roman" w:hAnsi="Times New Roman" w:cs="Times New Roman"/>
        </w:rPr>
        <w:t>symptoms</w:t>
      </w:r>
      <w:r>
        <w:rPr>
          <w:rFonts w:hint="default" w:ascii="Times New Roman" w:hAnsi="Times New Roman" w:cs="Times New Roman"/>
          <w:spacing w:val="-7"/>
        </w:rPr>
        <w:t xml:space="preserve"> </w:t>
      </w:r>
      <w:r>
        <w:rPr>
          <w:rFonts w:hint="default" w:ascii="Times New Roman" w:hAnsi="Times New Roman" w:cs="Times New Roman"/>
        </w:rPr>
        <w:t>of</w:t>
      </w:r>
      <w:r>
        <w:rPr>
          <w:rFonts w:hint="default" w:ascii="Times New Roman" w:hAnsi="Times New Roman" w:cs="Times New Roman"/>
          <w:spacing w:val="-7"/>
        </w:rPr>
        <w:t xml:space="preserve"> </w:t>
      </w:r>
      <w:r>
        <w:rPr>
          <w:rFonts w:hint="default" w:ascii="Times New Roman" w:hAnsi="Times New Roman" w:cs="Times New Roman"/>
        </w:rPr>
        <w:t>anxiety</w:t>
      </w:r>
      <w:r>
        <w:rPr>
          <w:rFonts w:hint="default" w:ascii="Times New Roman" w:hAnsi="Times New Roman" w:cs="Times New Roman"/>
          <w:spacing w:val="-7"/>
        </w:rPr>
        <w:t xml:space="preserve"> </w:t>
      </w:r>
      <w:r>
        <w:rPr>
          <w:rFonts w:hint="default" w:ascii="Times New Roman" w:hAnsi="Times New Roman" w:cs="Times New Roman"/>
        </w:rPr>
        <w:t>and</w:t>
      </w:r>
      <w:r>
        <w:rPr>
          <w:rFonts w:hint="default" w:ascii="Times New Roman" w:hAnsi="Times New Roman" w:cs="Times New Roman"/>
          <w:spacing w:val="-7"/>
        </w:rPr>
        <w:t xml:space="preserve"> </w:t>
      </w:r>
      <w:r>
        <w:rPr>
          <w:rFonts w:hint="default" w:ascii="Times New Roman" w:hAnsi="Times New Roman" w:cs="Times New Roman"/>
        </w:rPr>
        <w:t>sadness in order to create a complete framework for evaluating and treating mental health issues among college students. Data collection, machine learning models, feature selection, prediction</w:t>
      </w:r>
      <w:r>
        <w:rPr>
          <w:rFonts w:hint="default" w:ascii="Times New Roman" w:hAnsi="Times New Roman" w:cs="Times New Roman"/>
          <w:spacing w:val="18"/>
        </w:rPr>
        <w:t xml:space="preserve"> </w:t>
      </w:r>
      <w:r>
        <w:rPr>
          <w:rFonts w:hint="default" w:ascii="Times New Roman" w:hAnsi="Times New Roman" w:cs="Times New Roman"/>
        </w:rPr>
        <w:t>and</w:t>
      </w:r>
      <w:r>
        <w:rPr>
          <w:rFonts w:hint="default" w:ascii="Times New Roman" w:hAnsi="Times New Roman" w:cs="Times New Roman"/>
          <w:spacing w:val="19"/>
        </w:rPr>
        <w:t xml:space="preserve"> </w:t>
      </w:r>
      <w:r>
        <w:rPr>
          <w:rFonts w:hint="default" w:ascii="Times New Roman" w:hAnsi="Times New Roman" w:cs="Times New Roman"/>
        </w:rPr>
        <w:t>analysis,</w:t>
      </w:r>
      <w:r>
        <w:rPr>
          <w:rFonts w:hint="default" w:ascii="Times New Roman" w:hAnsi="Times New Roman" w:cs="Times New Roman"/>
          <w:spacing w:val="18"/>
        </w:rPr>
        <w:t xml:space="preserve"> </w:t>
      </w:r>
      <w:r>
        <w:rPr>
          <w:rFonts w:hint="default" w:ascii="Times New Roman" w:hAnsi="Times New Roman" w:cs="Times New Roman"/>
        </w:rPr>
        <w:t>intervention</w:t>
      </w:r>
      <w:r>
        <w:rPr>
          <w:rFonts w:hint="default" w:ascii="Times New Roman" w:hAnsi="Times New Roman" w:cs="Times New Roman"/>
          <w:spacing w:val="18"/>
        </w:rPr>
        <w:t xml:space="preserve"> </w:t>
      </w:r>
      <w:r>
        <w:rPr>
          <w:rFonts w:hint="default" w:ascii="Times New Roman" w:hAnsi="Times New Roman" w:cs="Times New Roman"/>
        </w:rPr>
        <w:t>techniques,</w:t>
      </w:r>
      <w:r>
        <w:rPr>
          <w:rFonts w:hint="default" w:ascii="Times New Roman" w:hAnsi="Times New Roman" w:cs="Times New Roman"/>
          <w:spacing w:val="19"/>
        </w:rPr>
        <w:t xml:space="preserve"> </w:t>
      </w:r>
      <w:r>
        <w:rPr>
          <w:rFonts w:hint="default" w:ascii="Times New Roman" w:hAnsi="Times New Roman" w:cs="Times New Roman"/>
        </w:rPr>
        <w:t>evaluation,</w:t>
      </w:r>
      <w:r>
        <w:rPr>
          <w:rFonts w:hint="default" w:ascii="Times New Roman" w:hAnsi="Times New Roman" w:cs="Times New Roman"/>
          <w:spacing w:val="19"/>
        </w:rPr>
        <w:t xml:space="preserve"> </w:t>
      </w:r>
      <w:r>
        <w:rPr>
          <w:rFonts w:hint="default" w:ascii="Times New Roman" w:hAnsi="Times New Roman" w:cs="Times New Roman"/>
          <w:spacing w:val="-5"/>
        </w:rPr>
        <w:t>and</w:t>
      </w:r>
    </w:p>
    <w:p>
      <w:pPr>
        <w:pStyle w:val="5"/>
        <w:spacing w:before="91" w:line="249" w:lineRule="auto"/>
        <w:ind w:right="48"/>
        <w:jc w:val="both"/>
        <w:rPr>
          <w:rFonts w:hint="default" w:ascii="Times New Roman" w:hAnsi="Times New Roman" w:cs="Times New Roman"/>
        </w:rPr>
      </w:pPr>
      <w:r>
        <w:rPr>
          <w:rFonts w:hint="default" w:ascii="Times New Roman" w:hAnsi="Times New Roman" w:cs="Times New Roman"/>
        </w:rPr>
        <w:t>feedback are some of the main parts of the system. Surveys and</w:t>
      </w:r>
      <w:r>
        <w:rPr>
          <w:rFonts w:hint="default" w:ascii="Times New Roman" w:hAnsi="Times New Roman" w:cs="Times New Roman"/>
          <w:spacing w:val="-5"/>
        </w:rPr>
        <w:t xml:space="preserve"> </w:t>
      </w:r>
      <w:r>
        <w:rPr>
          <w:rFonts w:hint="default" w:ascii="Times New Roman" w:hAnsi="Times New Roman" w:cs="Times New Roman"/>
        </w:rPr>
        <w:t>questionnaires</w:t>
      </w:r>
      <w:r>
        <w:rPr>
          <w:rFonts w:hint="default" w:ascii="Times New Roman" w:hAnsi="Times New Roman" w:cs="Times New Roman"/>
          <w:spacing w:val="-5"/>
        </w:rPr>
        <w:t xml:space="preserve"> </w:t>
      </w:r>
      <w:r>
        <w:rPr>
          <w:rFonts w:hint="default" w:ascii="Times New Roman" w:hAnsi="Times New Roman" w:cs="Times New Roman"/>
        </w:rPr>
        <w:t>will</w:t>
      </w:r>
      <w:r>
        <w:rPr>
          <w:rFonts w:hint="default" w:ascii="Times New Roman" w:hAnsi="Times New Roman" w:cs="Times New Roman"/>
          <w:spacing w:val="-5"/>
        </w:rPr>
        <w:t xml:space="preserve"> </w:t>
      </w:r>
      <w:r>
        <w:rPr>
          <w:rFonts w:hint="default" w:ascii="Times New Roman" w:hAnsi="Times New Roman" w:cs="Times New Roman"/>
        </w:rPr>
        <w:t>be</w:t>
      </w:r>
      <w:r>
        <w:rPr>
          <w:rFonts w:hint="default" w:ascii="Times New Roman" w:hAnsi="Times New Roman" w:cs="Times New Roman"/>
          <w:spacing w:val="-5"/>
        </w:rPr>
        <w:t xml:space="preserve"> </w:t>
      </w:r>
      <w:r>
        <w:rPr>
          <w:rFonts w:hint="default" w:ascii="Times New Roman" w:hAnsi="Times New Roman" w:cs="Times New Roman"/>
        </w:rPr>
        <w:t>used</w:t>
      </w:r>
      <w:r>
        <w:rPr>
          <w:rFonts w:hint="default" w:ascii="Times New Roman" w:hAnsi="Times New Roman" w:cs="Times New Roman"/>
          <w:spacing w:val="-5"/>
        </w:rPr>
        <w:t xml:space="preserve"> </w:t>
      </w:r>
      <w:r>
        <w:rPr>
          <w:rFonts w:hint="default" w:ascii="Times New Roman" w:hAnsi="Times New Roman" w:cs="Times New Roman"/>
        </w:rPr>
        <w:t>to</w:t>
      </w:r>
      <w:r>
        <w:rPr>
          <w:rFonts w:hint="default" w:ascii="Times New Roman" w:hAnsi="Times New Roman" w:cs="Times New Roman"/>
          <w:spacing w:val="-5"/>
        </w:rPr>
        <w:t xml:space="preserve"> </w:t>
      </w:r>
      <w:r>
        <w:rPr>
          <w:rFonts w:hint="default" w:ascii="Times New Roman" w:hAnsi="Times New Roman" w:cs="Times New Roman"/>
        </w:rPr>
        <w:t>gather</w:t>
      </w:r>
      <w:r>
        <w:rPr>
          <w:rFonts w:hint="default" w:ascii="Times New Roman" w:hAnsi="Times New Roman" w:cs="Times New Roman"/>
          <w:spacing w:val="-5"/>
        </w:rPr>
        <w:t xml:space="preserve"> </w:t>
      </w:r>
      <w:r>
        <w:rPr>
          <w:rFonts w:hint="default" w:ascii="Times New Roman" w:hAnsi="Times New Roman" w:cs="Times New Roman"/>
        </w:rPr>
        <w:t>data</w:t>
      </w:r>
      <w:r>
        <w:rPr>
          <w:rFonts w:hint="default" w:ascii="Times New Roman" w:hAnsi="Times New Roman" w:cs="Times New Roman"/>
          <w:spacing w:val="-5"/>
        </w:rPr>
        <w:t xml:space="preserve"> </w:t>
      </w:r>
      <w:r>
        <w:rPr>
          <w:rFonts w:hint="default" w:ascii="Times New Roman" w:hAnsi="Times New Roman" w:cs="Times New Roman"/>
        </w:rPr>
        <w:t>on</w:t>
      </w:r>
      <w:r>
        <w:rPr>
          <w:rFonts w:hint="default" w:ascii="Times New Roman" w:hAnsi="Times New Roman" w:cs="Times New Roman"/>
          <w:spacing w:val="-5"/>
        </w:rPr>
        <w:t xml:space="preserve"> </w:t>
      </w:r>
      <w:r>
        <w:rPr>
          <w:rFonts w:hint="default" w:ascii="Times New Roman" w:hAnsi="Times New Roman" w:cs="Times New Roman"/>
        </w:rPr>
        <w:t>mental</w:t>
      </w:r>
      <w:r>
        <w:rPr>
          <w:rFonts w:hint="default" w:ascii="Times New Roman" w:hAnsi="Times New Roman" w:cs="Times New Roman"/>
          <w:spacing w:val="-5"/>
        </w:rPr>
        <w:t xml:space="preserve"> </w:t>
      </w:r>
      <w:r>
        <w:rPr>
          <w:rFonts w:hint="default" w:ascii="Times New Roman" w:hAnsi="Times New Roman" w:cs="Times New Roman"/>
        </w:rPr>
        <w:t>health indicators, smart</w:t>
      </w:r>
      <w:r>
        <w:rPr>
          <w:rFonts w:hint="default" w:ascii="Times New Roman" w:hAnsi="Times New Roman" w:cs="Times New Roman"/>
          <w:lang w:val="en-US"/>
        </w:rPr>
        <w:t xml:space="preserve"> </w:t>
      </w:r>
      <w:r>
        <w:rPr>
          <w:rFonts w:hint="default" w:ascii="Times New Roman" w:hAnsi="Times New Roman" w:cs="Times New Roman"/>
        </w:rPr>
        <w:t>phone using trends, and demographics. The gathered</w:t>
      </w:r>
      <w:r>
        <w:rPr>
          <w:rFonts w:hint="default" w:ascii="Times New Roman" w:hAnsi="Times New Roman" w:cs="Times New Roman"/>
          <w:spacing w:val="-4"/>
        </w:rPr>
        <w:t xml:space="preserve"> </w:t>
      </w:r>
      <w:r>
        <w:rPr>
          <w:rFonts w:hint="default" w:ascii="Times New Roman" w:hAnsi="Times New Roman" w:cs="Times New Roman"/>
        </w:rPr>
        <w:t>data</w:t>
      </w:r>
      <w:r>
        <w:rPr>
          <w:rFonts w:hint="default" w:ascii="Times New Roman" w:hAnsi="Times New Roman" w:cs="Times New Roman"/>
          <w:spacing w:val="-4"/>
        </w:rPr>
        <w:t xml:space="preserve"> </w:t>
      </w:r>
      <w:r>
        <w:rPr>
          <w:rFonts w:hint="default" w:ascii="Times New Roman" w:hAnsi="Times New Roman" w:cs="Times New Roman"/>
        </w:rPr>
        <w:t>will</w:t>
      </w:r>
      <w:r>
        <w:rPr>
          <w:rFonts w:hint="default" w:ascii="Times New Roman" w:hAnsi="Times New Roman" w:cs="Times New Roman"/>
          <w:spacing w:val="-4"/>
        </w:rPr>
        <w:t xml:space="preserve"> </w:t>
      </w:r>
      <w:r>
        <w:rPr>
          <w:rFonts w:hint="default" w:ascii="Times New Roman" w:hAnsi="Times New Roman" w:cs="Times New Roman"/>
        </w:rPr>
        <w:t>be</w:t>
      </w:r>
      <w:r>
        <w:rPr>
          <w:rFonts w:hint="default" w:ascii="Times New Roman" w:hAnsi="Times New Roman" w:cs="Times New Roman"/>
          <w:spacing w:val="-4"/>
        </w:rPr>
        <w:t xml:space="preserve"> </w:t>
      </w:r>
      <w:r>
        <w:rPr>
          <w:rFonts w:hint="default" w:ascii="Times New Roman" w:hAnsi="Times New Roman" w:cs="Times New Roman"/>
        </w:rPr>
        <w:t>analy</w:t>
      </w:r>
      <w:r>
        <w:rPr>
          <w:rFonts w:hint="default" w:ascii="Times New Roman" w:hAnsi="Times New Roman" w:cs="Times New Roman"/>
          <w:lang w:val="en-US"/>
        </w:rPr>
        <w:t>z</w:t>
      </w:r>
      <w:r>
        <w:rPr>
          <w:rFonts w:hint="default" w:ascii="Times New Roman" w:hAnsi="Times New Roman" w:cs="Times New Roman"/>
        </w:rPr>
        <w:t>ed</w:t>
      </w:r>
      <w:r>
        <w:rPr>
          <w:rFonts w:hint="default" w:ascii="Times New Roman" w:hAnsi="Times New Roman" w:cs="Times New Roman"/>
          <w:spacing w:val="-4"/>
        </w:rPr>
        <w:t xml:space="preserve"> </w:t>
      </w:r>
      <w:r>
        <w:rPr>
          <w:rFonts w:hint="default" w:ascii="Times New Roman" w:hAnsi="Times New Roman" w:cs="Times New Roman"/>
        </w:rPr>
        <w:t>by</w:t>
      </w:r>
      <w:r>
        <w:rPr>
          <w:rFonts w:hint="default" w:ascii="Times New Roman" w:hAnsi="Times New Roman" w:cs="Times New Roman"/>
          <w:spacing w:val="-4"/>
        </w:rPr>
        <w:t xml:space="preserve"> </w:t>
      </w:r>
      <w:r>
        <w:rPr>
          <w:rFonts w:hint="default" w:ascii="Times New Roman" w:hAnsi="Times New Roman" w:cs="Times New Roman"/>
        </w:rPr>
        <w:t>machine</w:t>
      </w:r>
      <w:r>
        <w:rPr>
          <w:rFonts w:hint="default" w:ascii="Times New Roman" w:hAnsi="Times New Roman" w:cs="Times New Roman"/>
          <w:spacing w:val="-4"/>
        </w:rPr>
        <w:t xml:space="preserve"> </w:t>
      </w:r>
      <w:r>
        <w:rPr>
          <w:rFonts w:hint="default" w:ascii="Times New Roman" w:hAnsi="Times New Roman" w:cs="Times New Roman"/>
        </w:rPr>
        <w:t>learning</w:t>
      </w:r>
      <w:r>
        <w:rPr>
          <w:rFonts w:hint="default" w:ascii="Times New Roman" w:hAnsi="Times New Roman" w:cs="Times New Roman"/>
          <w:spacing w:val="-4"/>
        </w:rPr>
        <w:t xml:space="preserve"> </w:t>
      </w:r>
      <w:r>
        <w:rPr>
          <w:rFonts w:hint="default" w:ascii="Times New Roman" w:hAnsi="Times New Roman" w:cs="Times New Roman"/>
        </w:rPr>
        <w:t xml:space="preserve">algorithms to forecast scores on </w:t>
      </w:r>
      <w:r>
        <w:rPr>
          <w:rFonts w:hint="default" w:ascii="Times New Roman" w:hAnsi="Times New Roman" w:cs="Times New Roman"/>
          <w:lang w:val="en-US"/>
        </w:rPr>
        <w:t>standardized</w:t>
      </w:r>
      <w:r>
        <w:rPr>
          <w:rFonts w:hint="default" w:ascii="Times New Roman" w:hAnsi="Times New Roman" w:cs="Times New Roman"/>
        </w:rPr>
        <w:t xml:space="preserve"> tests like the SAS, GAD-7, and PHQ-9.</w:t>
      </w:r>
    </w:p>
    <w:p>
      <w:pPr>
        <w:pStyle w:val="5"/>
        <w:spacing w:before="2" w:line="249" w:lineRule="auto"/>
        <w:ind w:right="48" w:firstLine="200" w:firstLineChars="100"/>
        <w:jc w:val="both"/>
        <w:rPr>
          <w:rFonts w:hint="default" w:ascii="Times New Roman" w:hAnsi="Times New Roman" w:cs="Times New Roman"/>
        </w:rPr>
      </w:pPr>
      <w:r>
        <w:rPr>
          <w:rFonts w:hint="default" w:ascii="Times New Roman" w:hAnsi="Times New Roman" w:cs="Times New Roman"/>
        </w:rPr>
        <w:t xml:space="preserve">Feature selection approaches will be used to identify </w:t>
      </w:r>
      <w:r>
        <w:rPr>
          <w:rFonts w:hint="default" w:ascii="Times New Roman" w:hAnsi="Times New Roman" w:cs="Times New Roman"/>
          <w:lang w:val="en-US"/>
        </w:rPr>
        <w:t>relevant</w:t>
      </w:r>
      <w:r>
        <w:rPr>
          <w:rFonts w:hint="default" w:ascii="Times New Roman" w:hAnsi="Times New Roman" w:cs="Times New Roman"/>
        </w:rPr>
        <w:t xml:space="preserve"> traits linked to outcomes related to mental health and smart</w:t>
      </w:r>
      <w:r>
        <w:rPr>
          <w:rFonts w:hint="default" w:ascii="Times New Roman" w:hAnsi="Times New Roman" w:cs="Times New Roman"/>
          <w:lang w:val="en-US"/>
        </w:rPr>
        <w:t xml:space="preserve"> </w:t>
      </w:r>
      <w:r>
        <w:rPr>
          <w:rFonts w:hint="default" w:ascii="Times New Roman" w:hAnsi="Times New Roman" w:cs="Times New Roman"/>
        </w:rPr>
        <w:t>phone usage. The analysis of predicted anxiety and depression scores will look for trends or connections with smart</w:t>
      </w:r>
      <w:r>
        <w:rPr>
          <w:rFonts w:hint="default" w:ascii="Times New Roman" w:hAnsi="Times New Roman" w:cs="Times New Roman"/>
          <w:lang w:val="en-US"/>
        </w:rPr>
        <w:t xml:space="preserve"> </w:t>
      </w:r>
      <w:r>
        <w:rPr>
          <w:rFonts w:hint="default" w:ascii="Times New Roman" w:hAnsi="Times New Roman" w:cs="Times New Roman"/>
        </w:rPr>
        <w:t>phone usage habits. Targeted intervention methods will be</w:t>
      </w:r>
      <w:r>
        <w:rPr>
          <w:rFonts w:hint="default" w:ascii="Times New Roman" w:hAnsi="Times New Roman" w:cs="Times New Roman"/>
          <w:spacing w:val="40"/>
        </w:rPr>
        <w:t xml:space="preserve"> </w:t>
      </w:r>
      <w:r>
        <w:rPr>
          <w:rFonts w:hint="default" w:ascii="Times New Roman" w:hAnsi="Times New Roman" w:cs="Times New Roman"/>
        </w:rPr>
        <w:t>created</w:t>
      </w:r>
      <w:r>
        <w:rPr>
          <w:rFonts w:hint="default" w:ascii="Times New Roman" w:hAnsi="Times New Roman" w:cs="Times New Roman"/>
          <w:spacing w:val="40"/>
        </w:rPr>
        <w:t xml:space="preserve"> </w:t>
      </w:r>
      <w:r>
        <w:rPr>
          <w:rFonts w:hint="default" w:ascii="Times New Roman" w:hAnsi="Times New Roman" w:cs="Times New Roman"/>
        </w:rPr>
        <w:t>to</w:t>
      </w:r>
      <w:r>
        <w:rPr>
          <w:rFonts w:hint="default" w:ascii="Times New Roman" w:hAnsi="Times New Roman" w:cs="Times New Roman"/>
          <w:spacing w:val="40"/>
        </w:rPr>
        <w:t xml:space="preserve"> </w:t>
      </w:r>
      <w:r>
        <w:rPr>
          <w:rFonts w:hint="default" w:ascii="Times New Roman" w:hAnsi="Times New Roman" w:cs="Times New Roman"/>
        </w:rPr>
        <w:t>support</w:t>
      </w:r>
      <w:r>
        <w:rPr>
          <w:rFonts w:hint="default" w:ascii="Times New Roman" w:hAnsi="Times New Roman" w:cs="Times New Roman"/>
          <w:spacing w:val="40"/>
        </w:rPr>
        <w:t xml:space="preserve"> </w:t>
      </w:r>
      <w:r>
        <w:rPr>
          <w:rFonts w:hint="default" w:ascii="Times New Roman" w:hAnsi="Times New Roman" w:cs="Times New Roman"/>
        </w:rPr>
        <w:t>students’</w:t>
      </w:r>
      <w:r>
        <w:rPr>
          <w:rFonts w:hint="default" w:ascii="Times New Roman" w:hAnsi="Times New Roman" w:cs="Times New Roman"/>
          <w:spacing w:val="40"/>
        </w:rPr>
        <w:t xml:space="preserve"> </w:t>
      </w:r>
      <w:r>
        <w:rPr>
          <w:rFonts w:hint="default" w:ascii="Times New Roman" w:hAnsi="Times New Roman" w:cs="Times New Roman"/>
        </w:rPr>
        <w:t>mental</w:t>
      </w:r>
      <w:r>
        <w:rPr>
          <w:rFonts w:hint="default" w:ascii="Times New Roman" w:hAnsi="Times New Roman" w:cs="Times New Roman"/>
          <w:spacing w:val="40"/>
        </w:rPr>
        <w:t xml:space="preserve"> </w:t>
      </w:r>
      <w:r>
        <w:rPr>
          <w:rFonts w:hint="default" w:ascii="Times New Roman" w:hAnsi="Times New Roman" w:cs="Times New Roman"/>
        </w:rPr>
        <w:t>health</w:t>
      </w:r>
      <w:r>
        <w:rPr>
          <w:rFonts w:hint="default" w:ascii="Times New Roman" w:hAnsi="Times New Roman" w:cs="Times New Roman"/>
          <w:spacing w:val="40"/>
        </w:rPr>
        <w:t xml:space="preserve"> </w:t>
      </w:r>
      <w:r>
        <w:rPr>
          <w:rFonts w:hint="default" w:ascii="Times New Roman" w:hAnsi="Times New Roman" w:cs="Times New Roman"/>
        </w:rPr>
        <w:t>in</w:t>
      </w:r>
      <w:r>
        <w:rPr>
          <w:rFonts w:hint="default" w:ascii="Times New Roman" w:hAnsi="Times New Roman" w:cs="Times New Roman"/>
          <w:spacing w:val="40"/>
        </w:rPr>
        <w:t xml:space="preserve"> </w:t>
      </w:r>
      <w:r>
        <w:rPr>
          <w:rFonts w:hint="default" w:ascii="Times New Roman" w:hAnsi="Times New Roman" w:cs="Times New Roman"/>
        </w:rPr>
        <w:t>light</w:t>
      </w:r>
      <w:r>
        <w:rPr>
          <w:rFonts w:hint="default" w:ascii="Times New Roman" w:hAnsi="Times New Roman" w:cs="Times New Roman"/>
          <w:spacing w:val="40"/>
        </w:rPr>
        <w:t xml:space="preserve"> </w:t>
      </w:r>
      <w:r>
        <w:rPr>
          <w:rFonts w:hint="default" w:ascii="Times New Roman" w:hAnsi="Times New Roman" w:cs="Times New Roman"/>
        </w:rPr>
        <w:t>of these findings. Persistent assessment and input will guarantee continuous enhancement and modification of the system to fulfil the changing requirements of college pupils.</w:t>
      </w:r>
    </w:p>
    <w:p>
      <w:pPr>
        <w:pStyle w:val="5"/>
        <w:spacing w:before="18"/>
        <w:rPr>
          <w:rFonts w:hint="default" w:ascii="Times New Roman" w:hAnsi="Times New Roman" w:cs="Times New Roman"/>
        </w:rPr>
      </w:pPr>
    </w:p>
    <w:p>
      <w:pPr>
        <w:spacing w:before="209"/>
        <w:ind w:left="1354" w:right="0" w:firstLine="0"/>
        <w:jc w:val="left"/>
        <w:rPr>
          <w:rFonts w:hint="default" w:ascii="Times New Roman" w:hAnsi="Times New Roman" w:cs="Times New Roman"/>
          <w:sz w:val="16"/>
        </w:rPr>
      </w:pPr>
      <w:r>
        <w:rPr>
          <w:rFonts w:hint="default" w:ascii="Times New Roman" w:hAnsi="Times New Roman" w:cs="Times New Roman"/>
          <w:b/>
          <w:bCs/>
        </w:rPr>
        <w:drawing>
          <wp:anchor distT="0" distB="0" distL="0" distR="0" simplePos="0" relativeHeight="251660288" behindDoc="1" locked="0" layoutInCell="1" allowOverlap="1">
            <wp:simplePos x="0" y="0"/>
            <wp:positionH relativeFrom="page">
              <wp:posOffset>600710</wp:posOffset>
            </wp:positionH>
            <wp:positionV relativeFrom="paragraph">
              <wp:posOffset>15240</wp:posOffset>
            </wp:positionV>
            <wp:extent cx="3148330" cy="1316990"/>
            <wp:effectExtent l="9525" t="9525" r="17145" b="19685"/>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3148330" cy="1316990"/>
                    </a:xfrm>
                    <a:prstGeom prst="rect">
                      <a:avLst/>
                    </a:prstGeom>
                    <a:ln>
                      <a:solidFill>
                        <a:schemeClr val="tx1"/>
                      </a:solidFill>
                    </a:ln>
                  </pic:spPr>
                </pic:pic>
              </a:graphicData>
            </a:graphic>
          </wp:anchor>
        </w:drawing>
      </w:r>
      <w:r>
        <w:rPr>
          <w:rFonts w:hint="default" w:ascii="Times New Roman" w:hAnsi="Times New Roman" w:cs="Times New Roman"/>
          <w:b/>
          <w:bCs/>
          <w:sz w:val="16"/>
        </w:rPr>
        <w:t>Fig.</w:t>
      </w:r>
      <w:r>
        <w:rPr>
          <w:rFonts w:hint="default" w:ascii="Times New Roman" w:hAnsi="Times New Roman" w:cs="Times New Roman"/>
          <w:b/>
          <w:bCs/>
          <w:spacing w:val="12"/>
          <w:sz w:val="16"/>
        </w:rPr>
        <w:t xml:space="preserve"> </w:t>
      </w:r>
      <w:r>
        <w:rPr>
          <w:rFonts w:hint="default" w:ascii="Times New Roman" w:hAnsi="Times New Roman" w:cs="Times New Roman"/>
          <w:b/>
          <w:bCs/>
          <w:sz w:val="16"/>
        </w:rPr>
        <w:t>1.</w:t>
      </w:r>
      <w:r>
        <w:rPr>
          <w:rFonts w:hint="default" w:ascii="Times New Roman" w:hAnsi="Times New Roman" w:cs="Times New Roman"/>
          <w:spacing w:val="66"/>
          <w:sz w:val="16"/>
        </w:rPr>
        <w:t xml:space="preserve"> </w:t>
      </w:r>
      <w:r>
        <w:rPr>
          <w:rFonts w:hint="default" w:ascii="Times New Roman" w:hAnsi="Times New Roman" w:cs="Times New Roman"/>
          <w:sz w:val="16"/>
        </w:rPr>
        <w:t>Proposed</w:t>
      </w:r>
      <w:r>
        <w:rPr>
          <w:rFonts w:hint="default" w:ascii="Times New Roman" w:hAnsi="Times New Roman" w:cs="Times New Roman"/>
          <w:spacing w:val="13"/>
          <w:sz w:val="16"/>
        </w:rPr>
        <w:t xml:space="preserve"> </w:t>
      </w:r>
      <w:r>
        <w:rPr>
          <w:rFonts w:hint="default" w:ascii="Times New Roman" w:hAnsi="Times New Roman" w:cs="Times New Roman"/>
          <w:sz w:val="16"/>
        </w:rPr>
        <w:t>Model</w:t>
      </w:r>
      <w:r>
        <w:rPr>
          <w:rFonts w:hint="default" w:ascii="Times New Roman" w:hAnsi="Times New Roman" w:cs="Times New Roman"/>
          <w:spacing w:val="12"/>
          <w:sz w:val="16"/>
        </w:rPr>
        <w:t xml:space="preserve"> </w:t>
      </w:r>
      <w:r>
        <w:rPr>
          <w:rFonts w:hint="default" w:ascii="Times New Roman" w:hAnsi="Times New Roman" w:cs="Times New Roman"/>
          <w:sz w:val="16"/>
        </w:rPr>
        <w:t>of</w:t>
      </w:r>
      <w:r>
        <w:rPr>
          <w:rFonts w:hint="default" w:ascii="Times New Roman" w:hAnsi="Times New Roman" w:cs="Times New Roman"/>
          <w:spacing w:val="13"/>
          <w:sz w:val="16"/>
        </w:rPr>
        <w:t xml:space="preserve"> </w:t>
      </w:r>
      <w:r>
        <w:rPr>
          <w:rFonts w:hint="default" w:ascii="Times New Roman" w:hAnsi="Times New Roman" w:cs="Times New Roman"/>
          <w:sz w:val="16"/>
        </w:rPr>
        <w:t>the</w:t>
      </w:r>
      <w:r>
        <w:rPr>
          <w:rFonts w:hint="default" w:ascii="Times New Roman" w:hAnsi="Times New Roman" w:cs="Times New Roman"/>
          <w:spacing w:val="12"/>
          <w:sz w:val="16"/>
        </w:rPr>
        <w:t xml:space="preserve"> </w:t>
      </w:r>
      <w:r>
        <w:rPr>
          <w:rFonts w:hint="default" w:ascii="Times New Roman" w:hAnsi="Times New Roman" w:cs="Times New Roman"/>
          <w:spacing w:val="-2"/>
          <w:sz w:val="16"/>
        </w:rPr>
        <w:t>Project</w:t>
      </w:r>
    </w:p>
    <w:p>
      <w:pPr>
        <w:pStyle w:val="5"/>
        <w:rPr>
          <w:rFonts w:hint="default" w:ascii="Times New Roman" w:hAnsi="Times New Roman" w:cs="Times New Roman"/>
          <w:sz w:val="16"/>
        </w:rPr>
      </w:pPr>
    </w:p>
    <w:p>
      <w:pPr>
        <w:pStyle w:val="5"/>
        <w:spacing w:before="5"/>
        <w:rPr>
          <w:rFonts w:hint="default" w:ascii="Times New Roman" w:hAnsi="Times New Roman" w:cs="Times New Roman"/>
          <w:b/>
          <w:bCs/>
          <w:sz w:val="16"/>
        </w:rPr>
      </w:pPr>
    </w:p>
    <w:p>
      <w:pPr>
        <w:pStyle w:val="9"/>
        <w:numPr>
          <w:ilvl w:val="0"/>
          <w:numId w:val="1"/>
        </w:numPr>
        <w:tabs>
          <w:tab w:val="left" w:pos="2103"/>
        </w:tabs>
        <w:spacing w:before="1" w:after="0" w:line="240" w:lineRule="auto"/>
        <w:ind w:left="2103" w:right="0" w:hanging="342"/>
        <w:jc w:val="left"/>
        <w:rPr>
          <w:rFonts w:hint="default" w:ascii="Times New Roman" w:hAnsi="Times New Roman" w:cs="Times New Roman"/>
          <w:b/>
          <w:bCs/>
          <w:sz w:val="20"/>
        </w:rPr>
      </w:pPr>
      <w:r>
        <w:rPr>
          <w:rFonts w:hint="default" w:ascii="Times New Roman" w:hAnsi="Times New Roman" w:cs="Times New Roman"/>
          <w:b/>
          <w:bCs/>
          <w:smallCaps/>
          <w:spacing w:val="-2"/>
          <w:sz w:val="20"/>
        </w:rPr>
        <w:t>Methodology</w:t>
      </w:r>
    </w:p>
    <w:p>
      <w:pPr>
        <w:pStyle w:val="5"/>
        <w:spacing w:before="87" w:line="249" w:lineRule="auto"/>
        <w:ind w:left="119" w:right="48" w:firstLine="199"/>
        <w:jc w:val="both"/>
        <w:rPr>
          <w:rFonts w:hint="default" w:ascii="Times New Roman" w:hAnsi="Times New Roman" w:cs="Times New Roman"/>
        </w:rPr>
      </w:pPr>
      <w:r>
        <w:rPr>
          <w:rFonts w:hint="default" w:ascii="Times New Roman" w:hAnsi="Times New Roman" w:cs="Times New Roman"/>
        </w:rPr>
        <w:t xml:space="preserve">The study collected information from 1024 participants, including instructors and students from a range of university academic </w:t>
      </w:r>
      <w:r>
        <w:rPr>
          <w:rFonts w:hint="default" w:ascii="Times New Roman" w:hAnsi="Times New Roman" w:cs="Times New Roman"/>
          <w:lang w:val="en-US"/>
        </w:rPr>
        <w:t>programme</w:t>
      </w:r>
      <w:r>
        <w:rPr>
          <w:rFonts w:hint="default" w:ascii="Times New Roman" w:hAnsi="Times New Roman" w:cs="Times New Roman"/>
        </w:rPr>
        <w:t>. 24 records were eliminated following an initial screening procedure because of errors or inconsistencies. The age range of the participants was 18–46 years</w:t>
      </w:r>
      <w:r>
        <w:rPr>
          <w:rFonts w:hint="default" w:ascii="Times New Roman" w:hAnsi="Times New Roman" w:cs="Times New Roman"/>
          <w:spacing w:val="80"/>
        </w:rPr>
        <w:t xml:space="preserve"> </w:t>
      </w:r>
      <w:r>
        <w:rPr>
          <w:rFonts w:hint="default" w:ascii="Times New Roman" w:hAnsi="Times New Roman" w:cs="Times New Roman"/>
        </w:rPr>
        <w:t>old.</w:t>
      </w:r>
      <w:r>
        <w:rPr>
          <w:rFonts w:hint="default" w:ascii="Times New Roman" w:hAnsi="Times New Roman" w:cs="Times New Roman"/>
          <w:spacing w:val="-4"/>
        </w:rPr>
        <w:t xml:space="preserve"> </w:t>
      </w:r>
      <w:r>
        <w:rPr>
          <w:rFonts w:hint="default" w:ascii="Times New Roman" w:hAnsi="Times New Roman" w:cs="Times New Roman"/>
        </w:rPr>
        <w:t>With</w:t>
      </w:r>
      <w:r>
        <w:rPr>
          <w:rFonts w:hint="default" w:ascii="Times New Roman" w:hAnsi="Times New Roman" w:cs="Times New Roman"/>
          <w:spacing w:val="-4"/>
        </w:rPr>
        <w:t xml:space="preserve"> </w:t>
      </w:r>
      <w:r>
        <w:rPr>
          <w:rFonts w:hint="default" w:ascii="Times New Roman" w:hAnsi="Times New Roman" w:cs="Times New Roman"/>
        </w:rPr>
        <w:t>471</w:t>
      </w:r>
      <w:r>
        <w:rPr>
          <w:rFonts w:hint="default" w:ascii="Times New Roman" w:hAnsi="Times New Roman" w:cs="Times New Roman"/>
          <w:spacing w:val="-4"/>
        </w:rPr>
        <w:t xml:space="preserve"> </w:t>
      </w:r>
      <w:r>
        <w:rPr>
          <w:rFonts w:hint="default" w:ascii="Times New Roman" w:hAnsi="Times New Roman" w:cs="Times New Roman"/>
        </w:rPr>
        <w:t>participants,</w:t>
      </w:r>
      <w:r>
        <w:rPr>
          <w:rFonts w:hint="default" w:ascii="Times New Roman" w:hAnsi="Times New Roman" w:cs="Times New Roman"/>
          <w:spacing w:val="-4"/>
        </w:rPr>
        <w:t xml:space="preserve"> </w:t>
      </w:r>
      <w:r>
        <w:rPr>
          <w:rFonts w:hint="default" w:ascii="Times New Roman" w:hAnsi="Times New Roman" w:cs="Times New Roman"/>
        </w:rPr>
        <w:t>the</w:t>
      </w:r>
      <w:r>
        <w:rPr>
          <w:rFonts w:hint="default" w:ascii="Times New Roman" w:hAnsi="Times New Roman" w:cs="Times New Roman"/>
          <w:spacing w:val="-4"/>
        </w:rPr>
        <w:t xml:space="preserve"> </w:t>
      </w:r>
      <w:r>
        <w:rPr>
          <w:rFonts w:hint="default" w:ascii="Times New Roman" w:hAnsi="Times New Roman" w:cs="Times New Roman"/>
        </w:rPr>
        <w:t>gender</w:t>
      </w:r>
      <w:r>
        <w:rPr>
          <w:rFonts w:hint="default" w:ascii="Times New Roman" w:hAnsi="Times New Roman" w:cs="Times New Roman"/>
          <w:spacing w:val="-4"/>
        </w:rPr>
        <w:t xml:space="preserve"> </w:t>
      </w:r>
      <w:r>
        <w:rPr>
          <w:rFonts w:hint="default" w:ascii="Times New Roman" w:hAnsi="Times New Roman" w:cs="Times New Roman"/>
        </w:rPr>
        <w:t>distribution</w:t>
      </w:r>
      <w:r>
        <w:rPr>
          <w:rFonts w:hint="default" w:ascii="Times New Roman" w:hAnsi="Times New Roman" w:cs="Times New Roman"/>
          <w:spacing w:val="-4"/>
        </w:rPr>
        <w:t xml:space="preserve"> </w:t>
      </w:r>
      <w:r>
        <w:rPr>
          <w:rFonts w:hint="default" w:ascii="Times New Roman" w:hAnsi="Times New Roman" w:cs="Times New Roman"/>
        </w:rPr>
        <w:t>was</w:t>
      </w:r>
      <w:r>
        <w:rPr>
          <w:rFonts w:hint="default" w:ascii="Times New Roman" w:hAnsi="Times New Roman" w:cs="Times New Roman"/>
          <w:spacing w:val="-4"/>
        </w:rPr>
        <w:t xml:space="preserve"> </w:t>
      </w:r>
      <w:r>
        <w:rPr>
          <w:rFonts w:hint="default" w:ascii="Times New Roman" w:hAnsi="Times New Roman" w:cs="Times New Roman"/>
        </w:rPr>
        <w:t>slightly skewed towards men, with the remainder participants being women.</w:t>
      </w:r>
      <w:r>
        <w:rPr>
          <w:rFonts w:hint="default" w:ascii="Times New Roman" w:hAnsi="Times New Roman" w:cs="Times New Roman"/>
          <w:spacing w:val="-1"/>
        </w:rPr>
        <w:t xml:space="preserve"> </w:t>
      </w:r>
      <w:r>
        <w:rPr>
          <w:rFonts w:hint="default" w:ascii="Times New Roman" w:hAnsi="Times New Roman" w:cs="Times New Roman"/>
        </w:rPr>
        <w:t>A</w:t>
      </w:r>
      <w:r>
        <w:rPr>
          <w:rFonts w:hint="default" w:ascii="Times New Roman" w:hAnsi="Times New Roman" w:cs="Times New Roman"/>
          <w:spacing w:val="-1"/>
        </w:rPr>
        <w:t xml:space="preserve"> </w:t>
      </w:r>
      <w:r>
        <w:rPr>
          <w:rFonts w:hint="default" w:ascii="Times New Roman" w:hAnsi="Times New Roman" w:cs="Times New Roman"/>
        </w:rPr>
        <w:t>smaller</w:t>
      </w:r>
      <w:r>
        <w:rPr>
          <w:rFonts w:hint="default" w:ascii="Times New Roman" w:hAnsi="Times New Roman" w:cs="Times New Roman"/>
          <w:spacing w:val="-1"/>
        </w:rPr>
        <w:t xml:space="preserve"> </w:t>
      </w:r>
      <w:r>
        <w:rPr>
          <w:rFonts w:hint="default" w:ascii="Times New Roman" w:hAnsi="Times New Roman" w:cs="Times New Roman"/>
        </w:rPr>
        <w:t>cohort</w:t>
      </w:r>
      <w:r>
        <w:rPr>
          <w:rFonts w:hint="default" w:ascii="Times New Roman" w:hAnsi="Times New Roman" w:cs="Times New Roman"/>
          <w:spacing w:val="-1"/>
        </w:rPr>
        <w:t xml:space="preserve"> </w:t>
      </w:r>
      <w:r>
        <w:rPr>
          <w:rFonts w:hint="default" w:ascii="Times New Roman" w:hAnsi="Times New Roman" w:cs="Times New Roman"/>
        </w:rPr>
        <w:t>of</w:t>
      </w:r>
      <w:r>
        <w:rPr>
          <w:rFonts w:hint="default" w:ascii="Times New Roman" w:hAnsi="Times New Roman" w:cs="Times New Roman"/>
          <w:spacing w:val="-1"/>
        </w:rPr>
        <w:t xml:space="preserve"> </w:t>
      </w:r>
      <w:r>
        <w:rPr>
          <w:rFonts w:hint="default" w:ascii="Times New Roman" w:hAnsi="Times New Roman" w:cs="Times New Roman"/>
        </w:rPr>
        <w:t>teachers</w:t>
      </w:r>
      <w:r>
        <w:rPr>
          <w:rFonts w:hint="default" w:ascii="Times New Roman" w:hAnsi="Times New Roman" w:cs="Times New Roman"/>
          <w:spacing w:val="-1"/>
        </w:rPr>
        <w:t xml:space="preserve"> </w:t>
      </w:r>
      <w:r>
        <w:rPr>
          <w:rFonts w:hint="default" w:ascii="Times New Roman" w:hAnsi="Times New Roman" w:cs="Times New Roman"/>
        </w:rPr>
        <w:t>and</w:t>
      </w:r>
      <w:r>
        <w:rPr>
          <w:rFonts w:hint="default" w:ascii="Times New Roman" w:hAnsi="Times New Roman" w:cs="Times New Roman"/>
          <w:spacing w:val="-1"/>
        </w:rPr>
        <w:t xml:space="preserve"> </w:t>
      </w:r>
      <w:r>
        <w:rPr>
          <w:rFonts w:hint="default" w:ascii="Times New Roman" w:hAnsi="Times New Roman" w:cs="Times New Roman"/>
        </w:rPr>
        <w:t>618</w:t>
      </w:r>
      <w:r>
        <w:rPr>
          <w:rFonts w:hint="default" w:ascii="Times New Roman" w:hAnsi="Times New Roman" w:cs="Times New Roman"/>
          <w:spacing w:val="-1"/>
        </w:rPr>
        <w:t xml:space="preserve"> </w:t>
      </w:r>
      <w:r>
        <w:rPr>
          <w:rFonts w:hint="default" w:ascii="Times New Roman" w:hAnsi="Times New Roman" w:cs="Times New Roman"/>
        </w:rPr>
        <w:t>pupils</w:t>
      </w:r>
      <w:r>
        <w:rPr>
          <w:rFonts w:hint="default" w:ascii="Times New Roman" w:hAnsi="Times New Roman" w:cs="Times New Roman"/>
          <w:spacing w:val="-1"/>
        </w:rPr>
        <w:t xml:space="preserve"> </w:t>
      </w:r>
      <w:r>
        <w:rPr>
          <w:rFonts w:hint="default" w:ascii="Times New Roman" w:hAnsi="Times New Roman" w:cs="Times New Roman"/>
        </w:rPr>
        <w:t>were</w:t>
      </w:r>
      <w:r>
        <w:rPr>
          <w:rFonts w:hint="default" w:ascii="Times New Roman" w:hAnsi="Times New Roman" w:cs="Times New Roman"/>
          <w:spacing w:val="-1"/>
        </w:rPr>
        <w:t xml:space="preserve"> </w:t>
      </w:r>
      <w:r>
        <w:rPr>
          <w:rFonts w:hint="default" w:ascii="Times New Roman" w:hAnsi="Times New Roman" w:cs="Times New Roman"/>
        </w:rPr>
        <w:t xml:space="preserve">also included in the </w:t>
      </w:r>
      <w:r>
        <w:rPr>
          <w:rFonts w:hint="default" w:ascii="Times New Roman" w:hAnsi="Times New Roman" w:cs="Times New Roman"/>
          <w:lang w:val="en-US"/>
        </w:rPr>
        <w:t>data set</w:t>
      </w:r>
      <w:r>
        <w:rPr>
          <w:rFonts w:hint="default" w:ascii="Times New Roman" w:hAnsi="Times New Roman" w:cs="Times New Roman"/>
        </w:rPr>
        <w:t>. The attendees came from a range of academic backgrounds, with the most common streams being business administration, marketing, and computer science.</w:t>
      </w:r>
    </w:p>
    <w:p>
      <w:pPr>
        <w:spacing w:before="156"/>
        <w:ind w:left="119" w:right="0" w:firstLine="0"/>
        <w:jc w:val="both"/>
        <w:rPr>
          <w:rFonts w:hint="default" w:ascii="Times New Roman" w:hAnsi="Times New Roman" w:cs="Times New Roman"/>
          <w:b/>
          <w:bCs/>
          <w:i/>
          <w:sz w:val="20"/>
        </w:rPr>
      </w:pPr>
      <w:r>
        <w:rPr>
          <w:rFonts w:hint="default" w:ascii="Times New Roman" w:hAnsi="Times New Roman" w:cs="Times New Roman"/>
          <w:b/>
          <w:bCs/>
          <w:i/>
          <w:sz w:val="20"/>
        </w:rPr>
        <w:t>A.</w:t>
      </w:r>
      <w:r>
        <w:rPr>
          <w:rFonts w:hint="default" w:ascii="Times New Roman" w:hAnsi="Times New Roman" w:cs="Times New Roman"/>
          <w:b/>
          <w:bCs/>
          <w:i/>
          <w:spacing w:val="45"/>
          <w:sz w:val="20"/>
        </w:rPr>
        <w:t xml:space="preserve"> </w:t>
      </w:r>
      <w:r>
        <w:rPr>
          <w:rFonts w:hint="default" w:ascii="Times New Roman" w:hAnsi="Times New Roman" w:cs="Times New Roman"/>
          <w:b/>
          <w:bCs/>
          <w:i/>
          <w:sz w:val="20"/>
        </w:rPr>
        <w:t>Flow</w:t>
      </w:r>
      <w:r>
        <w:rPr>
          <w:rFonts w:hint="default" w:ascii="Times New Roman" w:hAnsi="Times New Roman" w:cs="Times New Roman"/>
          <w:b/>
          <w:bCs/>
          <w:i/>
          <w:spacing w:val="17"/>
          <w:sz w:val="20"/>
        </w:rPr>
        <w:t xml:space="preserve"> </w:t>
      </w:r>
      <w:r>
        <w:rPr>
          <w:rFonts w:hint="default" w:ascii="Times New Roman" w:hAnsi="Times New Roman" w:cs="Times New Roman"/>
          <w:b/>
          <w:bCs/>
          <w:i/>
          <w:sz w:val="20"/>
        </w:rPr>
        <w:t>of</w:t>
      </w:r>
      <w:r>
        <w:rPr>
          <w:rFonts w:hint="default" w:ascii="Times New Roman" w:hAnsi="Times New Roman" w:cs="Times New Roman"/>
          <w:b/>
          <w:bCs/>
          <w:i/>
          <w:spacing w:val="17"/>
          <w:sz w:val="20"/>
        </w:rPr>
        <w:t xml:space="preserve"> </w:t>
      </w:r>
      <w:r>
        <w:rPr>
          <w:rFonts w:hint="default" w:ascii="Times New Roman" w:hAnsi="Times New Roman" w:cs="Times New Roman"/>
          <w:b/>
          <w:bCs/>
          <w:i/>
          <w:sz w:val="20"/>
        </w:rPr>
        <w:t>the</w:t>
      </w:r>
      <w:r>
        <w:rPr>
          <w:rFonts w:hint="default" w:ascii="Times New Roman" w:hAnsi="Times New Roman" w:cs="Times New Roman"/>
          <w:b/>
          <w:bCs/>
          <w:i/>
          <w:spacing w:val="17"/>
          <w:sz w:val="20"/>
        </w:rPr>
        <w:t xml:space="preserve"> </w:t>
      </w:r>
      <w:r>
        <w:rPr>
          <w:rFonts w:hint="default" w:ascii="Times New Roman" w:hAnsi="Times New Roman" w:cs="Times New Roman"/>
          <w:b/>
          <w:bCs/>
          <w:i/>
          <w:spacing w:val="-2"/>
          <w:sz w:val="20"/>
        </w:rPr>
        <w:t>Model</w:t>
      </w:r>
    </w:p>
    <w:p>
      <w:pPr>
        <w:pStyle w:val="5"/>
        <w:spacing w:before="81"/>
        <w:ind w:left="318"/>
        <w:jc w:val="both"/>
        <w:rPr>
          <w:rFonts w:hint="default" w:ascii="Times New Roman" w:hAnsi="Times New Roman" w:cs="Times New Roman"/>
        </w:rPr>
      </w:pPr>
      <w:r>
        <w:rPr>
          <w:rFonts w:hint="default" w:ascii="Times New Roman" w:hAnsi="Times New Roman" w:cs="Times New Roman"/>
        </w:rPr>
        <w:t>Here</w:t>
      </w:r>
      <w:r>
        <w:rPr>
          <w:rFonts w:hint="default" w:ascii="Times New Roman" w:hAnsi="Times New Roman" w:cs="Times New Roman"/>
          <w:spacing w:val="14"/>
        </w:rPr>
        <w:t xml:space="preserve"> </w:t>
      </w:r>
      <w:r>
        <w:rPr>
          <w:rFonts w:hint="default" w:ascii="Times New Roman" w:hAnsi="Times New Roman" w:cs="Times New Roman"/>
        </w:rPr>
        <w:t>is</w:t>
      </w:r>
      <w:r>
        <w:rPr>
          <w:rFonts w:hint="default" w:ascii="Times New Roman" w:hAnsi="Times New Roman" w:cs="Times New Roman"/>
          <w:spacing w:val="15"/>
        </w:rPr>
        <w:t xml:space="preserve"> </w:t>
      </w:r>
      <w:r>
        <w:rPr>
          <w:rFonts w:hint="default" w:ascii="Times New Roman" w:hAnsi="Times New Roman" w:cs="Times New Roman"/>
        </w:rPr>
        <w:t>the</w:t>
      </w:r>
      <w:r>
        <w:rPr>
          <w:rFonts w:hint="default" w:ascii="Times New Roman" w:hAnsi="Times New Roman" w:cs="Times New Roman"/>
          <w:spacing w:val="15"/>
        </w:rPr>
        <w:t xml:space="preserve"> </w:t>
      </w:r>
      <w:r>
        <w:rPr>
          <w:rFonts w:hint="default" w:ascii="Times New Roman" w:hAnsi="Times New Roman" w:cs="Times New Roman"/>
        </w:rPr>
        <w:t>methodology</w:t>
      </w:r>
      <w:r>
        <w:rPr>
          <w:rFonts w:hint="default" w:ascii="Times New Roman" w:hAnsi="Times New Roman" w:cs="Times New Roman"/>
          <w:spacing w:val="14"/>
        </w:rPr>
        <w:t xml:space="preserve"> </w:t>
      </w:r>
      <w:r>
        <w:rPr>
          <w:rFonts w:hint="default" w:ascii="Times New Roman" w:hAnsi="Times New Roman" w:cs="Times New Roman"/>
        </w:rPr>
        <w:t>of</w:t>
      </w:r>
      <w:r>
        <w:rPr>
          <w:rFonts w:hint="default" w:ascii="Times New Roman" w:hAnsi="Times New Roman" w:cs="Times New Roman"/>
          <w:spacing w:val="15"/>
        </w:rPr>
        <w:t xml:space="preserve"> </w:t>
      </w:r>
      <w:r>
        <w:rPr>
          <w:rFonts w:hint="default" w:ascii="Times New Roman" w:hAnsi="Times New Roman" w:cs="Times New Roman"/>
        </w:rPr>
        <w:t>the</w:t>
      </w:r>
      <w:r>
        <w:rPr>
          <w:rFonts w:hint="default" w:ascii="Times New Roman" w:hAnsi="Times New Roman" w:cs="Times New Roman"/>
          <w:spacing w:val="15"/>
        </w:rPr>
        <w:t xml:space="preserve"> </w:t>
      </w:r>
      <w:r>
        <w:rPr>
          <w:rFonts w:hint="default" w:ascii="Times New Roman" w:hAnsi="Times New Roman" w:cs="Times New Roman"/>
        </w:rPr>
        <w:t>Proposed</w:t>
      </w:r>
      <w:r>
        <w:rPr>
          <w:rFonts w:hint="default" w:ascii="Times New Roman" w:hAnsi="Times New Roman" w:cs="Times New Roman"/>
          <w:spacing w:val="15"/>
        </w:rPr>
        <w:t xml:space="preserve"> </w:t>
      </w:r>
      <w:r>
        <w:rPr>
          <w:rFonts w:hint="default" w:ascii="Times New Roman" w:hAnsi="Times New Roman" w:cs="Times New Roman"/>
          <w:spacing w:val="-2"/>
        </w:rPr>
        <w:t>Model:</w:t>
      </w:r>
    </w:p>
    <w:p>
      <w:pPr>
        <w:pStyle w:val="9"/>
        <w:numPr>
          <w:ilvl w:val="0"/>
          <w:numId w:val="3"/>
        </w:numPr>
        <w:tabs>
          <w:tab w:val="left" w:pos="517"/>
          <w:tab w:val="left" w:pos="519"/>
        </w:tabs>
        <w:spacing w:before="55" w:after="0" w:line="249" w:lineRule="auto"/>
        <w:ind w:left="519" w:right="48" w:hanging="202"/>
        <w:jc w:val="both"/>
        <w:rPr>
          <w:rFonts w:hint="default" w:ascii="Times New Roman" w:hAnsi="Times New Roman" w:cs="Times New Roman"/>
          <w:sz w:val="20"/>
        </w:rPr>
      </w:pPr>
      <w:r>
        <w:rPr>
          <w:rFonts w:hint="default" w:ascii="Times New Roman" w:hAnsi="Times New Roman" w:cs="Times New Roman"/>
          <w:b/>
          <w:sz w:val="20"/>
        </w:rPr>
        <w:t>Data</w:t>
      </w:r>
      <w:r>
        <w:rPr>
          <w:rFonts w:hint="default" w:ascii="Times New Roman" w:hAnsi="Times New Roman" w:cs="Times New Roman"/>
          <w:b/>
          <w:spacing w:val="-9"/>
          <w:sz w:val="20"/>
        </w:rPr>
        <w:t xml:space="preserve"> </w:t>
      </w:r>
      <w:r>
        <w:rPr>
          <w:rFonts w:hint="default" w:ascii="Times New Roman" w:hAnsi="Times New Roman" w:cs="Times New Roman"/>
          <w:b/>
          <w:sz w:val="20"/>
        </w:rPr>
        <w:t>Collection:</w:t>
      </w:r>
      <w:r>
        <w:rPr>
          <w:rFonts w:hint="default" w:ascii="Times New Roman" w:hAnsi="Times New Roman" w:cs="Times New Roman"/>
          <w:b/>
          <w:spacing w:val="-9"/>
          <w:sz w:val="20"/>
        </w:rPr>
        <w:t xml:space="preserve"> </w:t>
      </w:r>
      <w:r>
        <w:rPr>
          <w:rFonts w:hint="default" w:ascii="Times New Roman" w:hAnsi="Times New Roman" w:cs="Times New Roman"/>
          <w:sz w:val="20"/>
        </w:rPr>
        <w:t>Gathered</w:t>
      </w:r>
      <w:r>
        <w:rPr>
          <w:rFonts w:hint="default" w:ascii="Times New Roman" w:hAnsi="Times New Roman" w:cs="Times New Roman"/>
          <w:spacing w:val="-9"/>
          <w:sz w:val="20"/>
        </w:rPr>
        <w:t xml:space="preserve"> </w:t>
      </w:r>
      <w:r>
        <w:rPr>
          <w:rFonts w:hint="default" w:ascii="Times New Roman" w:hAnsi="Times New Roman" w:cs="Times New Roman"/>
          <w:sz w:val="20"/>
        </w:rPr>
        <w:t>data</w:t>
      </w:r>
      <w:r>
        <w:rPr>
          <w:rFonts w:hint="default" w:ascii="Times New Roman" w:hAnsi="Times New Roman" w:cs="Times New Roman"/>
          <w:spacing w:val="-9"/>
          <w:sz w:val="20"/>
        </w:rPr>
        <w:t xml:space="preserve"> </w:t>
      </w:r>
      <w:r>
        <w:rPr>
          <w:rFonts w:hint="default" w:ascii="Times New Roman" w:hAnsi="Times New Roman" w:cs="Times New Roman"/>
          <w:sz w:val="20"/>
        </w:rPr>
        <w:t>from</w:t>
      </w:r>
      <w:r>
        <w:rPr>
          <w:rFonts w:hint="default" w:ascii="Times New Roman" w:hAnsi="Times New Roman" w:cs="Times New Roman"/>
          <w:spacing w:val="-9"/>
          <w:sz w:val="20"/>
        </w:rPr>
        <w:t xml:space="preserve"> </w:t>
      </w:r>
      <w:r>
        <w:rPr>
          <w:rFonts w:hint="default" w:ascii="Times New Roman" w:hAnsi="Times New Roman" w:cs="Times New Roman"/>
          <w:sz w:val="20"/>
        </w:rPr>
        <w:t>1024</w:t>
      </w:r>
      <w:r>
        <w:rPr>
          <w:rFonts w:hint="default" w:ascii="Times New Roman" w:hAnsi="Times New Roman" w:cs="Times New Roman"/>
          <w:spacing w:val="-9"/>
          <w:sz w:val="20"/>
        </w:rPr>
        <w:t xml:space="preserve"> </w:t>
      </w:r>
      <w:r>
        <w:rPr>
          <w:rFonts w:hint="default" w:ascii="Times New Roman" w:hAnsi="Times New Roman" w:cs="Times New Roman"/>
          <w:sz w:val="20"/>
        </w:rPr>
        <w:t>university</w:t>
      </w:r>
      <w:r>
        <w:rPr>
          <w:rFonts w:hint="default" w:ascii="Times New Roman" w:hAnsi="Times New Roman" w:cs="Times New Roman"/>
          <w:spacing w:val="-9"/>
          <w:sz w:val="20"/>
        </w:rPr>
        <w:t xml:space="preserve"> </w:t>
      </w:r>
      <w:r>
        <w:rPr>
          <w:rFonts w:hint="default" w:ascii="Times New Roman" w:hAnsi="Times New Roman" w:cs="Times New Roman"/>
          <w:spacing w:val="-9"/>
          <w:sz w:val="20"/>
          <w:lang w:val="en-US"/>
        </w:rPr>
        <w:t>Stu-</w:t>
      </w:r>
      <w:r>
        <w:rPr>
          <w:rFonts w:hint="default" w:ascii="Times New Roman" w:hAnsi="Times New Roman" w:cs="Times New Roman"/>
          <w:sz w:val="20"/>
        </w:rPr>
        <w:t xml:space="preserve"> dents</w:t>
      </w:r>
      <w:r>
        <w:rPr>
          <w:rFonts w:hint="default" w:ascii="Times New Roman" w:hAnsi="Times New Roman" w:cs="Times New Roman"/>
          <w:spacing w:val="-9"/>
          <w:sz w:val="20"/>
        </w:rPr>
        <w:t xml:space="preserve"> </w:t>
      </w:r>
      <w:r>
        <w:rPr>
          <w:rFonts w:hint="default" w:ascii="Times New Roman" w:hAnsi="Times New Roman" w:cs="Times New Roman"/>
          <w:sz w:val="20"/>
        </w:rPr>
        <w:t>and</w:t>
      </w:r>
      <w:r>
        <w:rPr>
          <w:rFonts w:hint="default" w:ascii="Times New Roman" w:hAnsi="Times New Roman" w:cs="Times New Roman"/>
          <w:spacing w:val="-9"/>
          <w:sz w:val="20"/>
        </w:rPr>
        <w:t xml:space="preserve"> </w:t>
      </w:r>
      <w:r>
        <w:rPr>
          <w:rFonts w:hint="default" w:ascii="Times New Roman" w:hAnsi="Times New Roman" w:cs="Times New Roman"/>
          <w:sz w:val="20"/>
        </w:rPr>
        <w:t>faculty</w:t>
      </w:r>
      <w:r>
        <w:rPr>
          <w:rFonts w:hint="default" w:ascii="Times New Roman" w:hAnsi="Times New Roman" w:cs="Times New Roman"/>
          <w:spacing w:val="-9"/>
          <w:sz w:val="20"/>
        </w:rPr>
        <w:t xml:space="preserve"> </w:t>
      </w:r>
      <w:r>
        <w:rPr>
          <w:rFonts w:hint="default" w:ascii="Times New Roman" w:hAnsi="Times New Roman" w:cs="Times New Roman"/>
          <w:sz w:val="20"/>
        </w:rPr>
        <w:t>across</w:t>
      </w:r>
      <w:r>
        <w:rPr>
          <w:rFonts w:hint="default" w:ascii="Times New Roman" w:hAnsi="Times New Roman" w:cs="Times New Roman"/>
          <w:spacing w:val="-9"/>
          <w:sz w:val="20"/>
        </w:rPr>
        <w:t xml:space="preserve"> </w:t>
      </w:r>
      <w:r>
        <w:rPr>
          <w:rFonts w:hint="default" w:ascii="Times New Roman" w:hAnsi="Times New Roman" w:cs="Times New Roman"/>
          <w:sz w:val="20"/>
        </w:rPr>
        <w:t>multiple</w:t>
      </w:r>
      <w:r>
        <w:rPr>
          <w:rFonts w:hint="default" w:ascii="Times New Roman" w:hAnsi="Times New Roman" w:cs="Times New Roman"/>
          <w:spacing w:val="-9"/>
          <w:sz w:val="20"/>
        </w:rPr>
        <w:t xml:space="preserve"> </w:t>
      </w:r>
      <w:r>
        <w:rPr>
          <w:rFonts w:hint="default" w:ascii="Times New Roman" w:hAnsi="Times New Roman" w:cs="Times New Roman"/>
          <w:sz w:val="20"/>
        </w:rPr>
        <w:t>disciplines.</w:t>
      </w:r>
      <w:r>
        <w:rPr>
          <w:rFonts w:hint="default" w:ascii="Times New Roman" w:hAnsi="Times New Roman" w:cs="Times New Roman"/>
          <w:spacing w:val="-9"/>
          <w:sz w:val="20"/>
        </w:rPr>
        <w:t xml:space="preserve"> </w:t>
      </w:r>
      <w:r>
        <w:rPr>
          <w:rFonts w:hint="default" w:ascii="Times New Roman" w:hAnsi="Times New Roman" w:cs="Times New Roman"/>
          <w:sz w:val="20"/>
        </w:rPr>
        <w:t>Excluded</w:t>
      </w:r>
      <w:r>
        <w:rPr>
          <w:rFonts w:hint="default" w:ascii="Times New Roman" w:hAnsi="Times New Roman" w:cs="Times New Roman"/>
          <w:spacing w:val="-9"/>
          <w:sz w:val="20"/>
        </w:rPr>
        <w:t xml:space="preserve"> </w:t>
      </w:r>
      <w:r>
        <w:rPr>
          <w:rFonts w:hint="default" w:ascii="Times New Roman" w:hAnsi="Times New Roman" w:cs="Times New Roman"/>
          <w:sz w:val="20"/>
        </w:rPr>
        <w:t xml:space="preserve">24 records due to data quality issues. Final </w:t>
      </w:r>
      <w:r>
        <w:rPr>
          <w:rFonts w:hint="default" w:ascii="Times New Roman" w:hAnsi="Times New Roman" w:cs="Times New Roman"/>
          <w:sz w:val="20"/>
          <w:lang w:val="en-US"/>
        </w:rPr>
        <w:t>data set</w:t>
      </w:r>
      <w:r>
        <w:rPr>
          <w:rFonts w:hint="default" w:ascii="Times New Roman" w:hAnsi="Times New Roman" w:cs="Times New Roman"/>
          <w:sz w:val="20"/>
        </w:rPr>
        <w:t xml:space="preserve"> consists of 1000 entries with age ranging from 18 to 46 years. Gender distribution: 471 males, 529 females.</w:t>
      </w:r>
    </w:p>
    <w:p>
      <w:pPr>
        <w:pStyle w:val="9"/>
        <w:numPr>
          <w:ilvl w:val="0"/>
          <w:numId w:val="3"/>
        </w:numPr>
        <w:tabs>
          <w:tab w:val="left" w:pos="517"/>
          <w:tab w:val="left" w:pos="519"/>
        </w:tabs>
        <w:spacing w:before="0" w:after="0" w:line="249" w:lineRule="auto"/>
        <w:ind w:left="519" w:right="48" w:hanging="202"/>
        <w:jc w:val="both"/>
        <w:rPr>
          <w:rFonts w:hint="default" w:ascii="Times New Roman" w:hAnsi="Times New Roman" w:cs="Times New Roman"/>
          <w:sz w:val="20"/>
        </w:rPr>
      </w:pPr>
      <w:r>
        <w:rPr>
          <w:rFonts w:hint="default" w:ascii="Times New Roman" w:hAnsi="Times New Roman" w:cs="Times New Roman"/>
          <w:b/>
          <w:sz w:val="20"/>
        </w:rPr>
        <w:t xml:space="preserve">Data </w:t>
      </w:r>
      <w:r>
        <w:rPr>
          <w:rFonts w:hint="default" w:ascii="Times New Roman" w:hAnsi="Times New Roman" w:cs="Times New Roman"/>
          <w:b/>
          <w:sz w:val="20"/>
          <w:lang w:val="en-US"/>
        </w:rPr>
        <w:t>prep</w:t>
      </w:r>
      <w:r>
        <w:rPr>
          <w:rFonts w:hint="default" w:ascii="Times New Roman" w:hAnsi="Times New Roman" w:cs="Times New Roman"/>
          <w:b/>
          <w:sz w:val="20"/>
        </w:rPr>
        <w:t xml:space="preserve">rocessing: </w:t>
      </w:r>
      <w:r>
        <w:rPr>
          <w:rFonts w:hint="default" w:ascii="Times New Roman" w:hAnsi="Times New Roman" w:cs="Times New Roman"/>
          <w:sz w:val="20"/>
        </w:rPr>
        <w:t>Handled missing values, encoded categorical variables, and scaled features.</w:t>
      </w:r>
    </w:p>
    <w:p>
      <w:pPr>
        <w:pStyle w:val="9"/>
        <w:numPr>
          <w:ilvl w:val="0"/>
          <w:numId w:val="3"/>
        </w:numPr>
        <w:tabs>
          <w:tab w:val="left" w:pos="517"/>
          <w:tab w:val="left" w:pos="519"/>
        </w:tabs>
        <w:spacing w:before="0" w:after="0" w:line="249" w:lineRule="auto"/>
        <w:ind w:left="519" w:right="48" w:hanging="202"/>
        <w:jc w:val="both"/>
        <w:rPr>
          <w:rFonts w:hint="default" w:ascii="Times New Roman" w:hAnsi="Times New Roman" w:cs="Times New Roman"/>
          <w:sz w:val="20"/>
        </w:rPr>
      </w:pPr>
      <w:r>
        <w:rPr>
          <w:rFonts w:hint="default" w:ascii="Times New Roman" w:hAnsi="Times New Roman" w:cs="Times New Roman"/>
          <w:b/>
          <w:sz w:val="20"/>
        </w:rPr>
        <w:t xml:space="preserve">Model Selection: </w:t>
      </w:r>
      <w:r>
        <w:rPr>
          <w:rFonts w:hint="default" w:ascii="Times New Roman" w:hAnsi="Times New Roman" w:cs="Times New Roman"/>
          <w:sz w:val="20"/>
        </w:rPr>
        <w:t xml:space="preserve">Chose Random Forest and Support Vector Machine (SVM) algorithms for classification </w:t>
      </w:r>
      <w:r>
        <w:rPr>
          <w:rFonts w:hint="default" w:ascii="Times New Roman" w:hAnsi="Times New Roman" w:cs="Times New Roman"/>
          <w:spacing w:val="-2"/>
          <w:sz w:val="20"/>
        </w:rPr>
        <w:t>tasks.</w:t>
      </w:r>
    </w:p>
    <w:p>
      <w:pPr>
        <w:pStyle w:val="9"/>
        <w:numPr>
          <w:ilvl w:val="0"/>
          <w:numId w:val="3"/>
        </w:numPr>
        <w:tabs>
          <w:tab w:val="left" w:pos="517"/>
          <w:tab w:val="left" w:pos="519"/>
        </w:tabs>
        <w:spacing w:before="0" w:after="0" w:line="249" w:lineRule="auto"/>
        <w:ind w:left="519" w:right="48" w:hanging="202"/>
        <w:jc w:val="both"/>
        <w:rPr>
          <w:rFonts w:hint="default" w:ascii="Times New Roman" w:hAnsi="Times New Roman" w:cs="Times New Roman"/>
          <w:sz w:val="20"/>
        </w:rPr>
      </w:pPr>
      <w:r>
        <w:rPr>
          <w:rFonts w:hint="default" w:ascii="Times New Roman" w:hAnsi="Times New Roman" w:cs="Times New Roman"/>
          <w:b/>
          <w:sz w:val="20"/>
        </w:rPr>
        <w:t xml:space="preserve">Data Visualization: </w:t>
      </w:r>
      <w:r>
        <w:rPr>
          <w:rFonts w:hint="default" w:ascii="Times New Roman" w:hAnsi="Times New Roman" w:cs="Times New Roman"/>
          <w:sz w:val="20"/>
        </w:rPr>
        <w:t xml:space="preserve">Utilized histograms, </w:t>
      </w:r>
      <w:r>
        <w:rPr>
          <w:rFonts w:hint="default" w:ascii="Times New Roman" w:hAnsi="Times New Roman" w:cs="Times New Roman"/>
          <w:sz w:val="20"/>
          <w:lang w:val="en-US"/>
        </w:rPr>
        <w:t>heat maps</w:t>
      </w:r>
      <w:r>
        <w:rPr>
          <w:rFonts w:hint="default" w:ascii="Times New Roman" w:hAnsi="Times New Roman" w:cs="Times New Roman"/>
          <w:sz w:val="20"/>
        </w:rPr>
        <w:t xml:space="preserve">, and correlation matrices to visualize relationships between </w:t>
      </w:r>
      <w:r>
        <w:rPr>
          <w:rFonts w:hint="default" w:ascii="Times New Roman" w:hAnsi="Times New Roman" w:cs="Times New Roman"/>
          <w:spacing w:val="-2"/>
          <w:sz w:val="20"/>
        </w:rPr>
        <w:t>variables.</w:t>
      </w:r>
    </w:p>
    <w:p>
      <w:pPr>
        <w:pStyle w:val="9"/>
        <w:numPr>
          <w:ilvl w:val="0"/>
          <w:numId w:val="3"/>
        </w:numPr>
        <w:tabs>
          <w:tab w:val="left" w:pos="517"/>
          <w:tab w:val="left" w:pos="519"/>
        </w:tabs>
        <w:spacing w:before="0" w:after="0" w:line="249" w:lineRule="auto"/>
        <w:ind w:left="519" w:right="48" w:hanging="202"/>
        <w:jc w:val="both"/>
        <w:rPr>
          <w:rFonts w:hint="default" w:ascii="Times New Roman" w:hAnsi="Times New Roman" w:cs="Times New Roman"/>
          <w:sz w:val="20"/>
        </w:rPr>
      </w:pPr>
      <w:r>
        <w:rPr>
          <w:rFonts w:hint="default" w:ascii="Times New Roman" w:hAnsi="Times New Roman" w:cs="Times New Roman"/>
          <w:b/>
          <w:sz w:val="20"/>
        </w:rPr>
        <w:t xml:space="preserve">Model Evaluation: </w:t>
      </w:r>
      <w:r>
        <w:rPr>
          <w:rFonts w:hint="default" w:ascii="Times New Roman" w:hAnsi="Times New Roman" w:cs="Times New Roman"/>
          <w:sz w:val="20"/>
        </w:rPr>
        <w:t>Assessed model performance using classification reports, confusion matrices, and evaluation metrics (accuracy, precision, recall, F1-score).</w:t>
      </w:r>
    </w:p>
    <w:p>
      <w:pPr>
        <w:pStyle w:val="9"/>
        <w:numPr>
          <w:ilvl w:val="0"/>
          <w:numId w:val="0"/>
        </w:numPr>
        <w:tabs>
          <w:tab w:val="left" w:pos="507"/>
          <w:tab w:val="left" w:pos="509"/>
        </w:tabs>
        <w:spacing w:before="91" w:after="0" w:line="249" w:lineRule="auto"/>
        <w:ind w:left="117" w:leftChars="0" w:right="117" w:rightChars="0"/>
        <w:jc w:val="both"/>
        <w:rPr>
          <w:rFonts w:hint="default" w:ascii="Times New Roman" w:hAnsi="Times New Roman" w:cs="Times New Roman"/>
          <w:sz w:val="20"/>
        </w:rPr>
      </w:pPr>
      <w:r>
        <w:rPr>
          <w:rFonts w:hint="default" w:ascii="Times New Roman" w:hAnsi="Times New Roman" w:cs="Times New Roman"/>
        </w:rPr>
        <w:br w:type="column"/>
      </w:r>
      <w:r>
        <w:rPr>
          <w:rFonts w:hint="default" w:ascii="Times New Roman" w:hAnsi="Times New Roman" w:cs="Times New Roman"/>
          <w:lang w:val="en-US"/>
        </w:rPr>
        <w:t xml:space="preserve">- </w:t>
      </w:r>
      <w:r>
        <w:rPr>
          <w:rFonts w:hint="default" w:ascii="Times New Roman" w:hAnsi="Times New Roman" w:cs="Times New Roman"/>
          <w:b/>
          <w:sz w:val="20"/>
        </w:rPr>
        <w:t>Model</w:t>
      </w:r>
      <w:r>
        <w:rPr>
          <w:rFonts w:hint="default" w:ascii="Times New Roman" w:hAnsi="Times New Roman" w:cs="Times New Roman"/>
          <w:b/>
          <w:spacing w:val="40"/>
          <w:sz w:val="20"/>
        </w:rPr>
        <w:t xml:space="preserve"> </w:t>
      </w:r>
      <w:r>
        <w:rPr>
          <w:rFonts w:hint="default" w:ascii="Times New Roman" w:hAnsi="Times New Roman" w:cs="Times New Roman"/>
          <w:b/>
          <w:sz w:val="20"/>
        </w:rPr>
        <w:t>Validation:</w:t>
      </w:r>
      <w:r>
        <w:rPr>
          <w:rFonts w:hint="default" w:ascii="Times New Roman" w:hAnsi="Times New Roman" w:cs="Times New Roman"/>
          <w:b/>
          <w:spacing w:val="40"/>
          <w:sz w:val="20"/>
        </w:rPr>
        <w:t xml:space="preserve"> </w:t>
      </w:r>
      <w:r>
        <w:rPr>
          <w:rFonts w:hint="default" w:ascii="Times New Roman" w:hAnsi="Times New Roman" w:cs="Times New Roman"/>
          <w:sz w:val="20"/>
        </w:rPr>
        <w:t>Employed</w:t>
      </w:r>
      <w:r>
        <w:rPr>
          <w:rFonts w:hint="default" w:ascii="Times New Roman" w:hAnsi="Times New Roman" w:cs="Times New Roman"/>
          <w:spacing w:val="40"/>
          <w:sz w:val="20"/>
        </w:rPr>
        <w:t xml:space="preserve"> </w:t>
      </w:r>
      <w:r>
        <w:rPr>
          <w:rFonts w:hint="default" w:ascii="Times New Roman" w:hAnsi="Times New Roman" w:cs="Times New Roman"/>
          <w:sz w:val="20"/>
        </w:rPr>
        <w:t>holdout</w:t>
      </w:r>
      <w:r>
        <w:rPr>
          <w:rFonts w:hint="default" w:ascii="Times New Roman" w:hAnsi="Times New Roman" w:cs="Times New Roman"/>
          <w:spacing w:val="40"/>
          <w:sz w:val="20"/>
        </w:rPr>
        <w:t xml:space="preserve"> </w:t>
      </w:r>
      <w:r>
        <w:rPr>
          <w:rFonts w:hint="default" w:ascii="Times New Roman" w:hAnsi="Times New Roman" w:cs="Times New Roman"/>
          <w:sz w:val="20"/>
        </w:rPr>
        <w:t>validation</w:t>
      </w:r>
      <w:r>
        <w:rPr>
          <w:rFonts w:hint="default" w:ascii="Times New Roman" w:hAnsi="Times New Roman" w:cs="Times New Roman"/>
          <w:spacing w:val="40"/>
          <w:sz w:val="20"/>
        </w:rPr>
        <w:t xml:space="preserve"> </w:t>
      </w:r>
      <w:r>
        <w:rPr>
          <w:rFonts w:hint="default" w:ascii="Times New Roman" w:hAnsi="Times New Roman" w:cs="Times New Roman"/>
          <w:sz w:val="20"/>
        </w:rPr>
        <w:t>and k-fold cross-validation for model validation. Optimized models based on validation results to ensure reliability.</w:t>
      </w:r>
    </w:p>
    <w:p>
      <w:pPr>
        <w:pStyle w:val="9"/>
        <w:numPr>
          <w:ilvl w:val="0"/>
          <w:numId w:val="0"/>
        </w:numPr>
        <w:tabs>
          <w:tab w:val="left" w:pos="507"/>
          <w:tab w:val="left" w:pos="509"/>
        </w:tabs>
        <w:spacing w:before="91" w:after="0" w:line="249" w:lineRule="auto"/>
        <w:ind w:left="117" w:leftChars="0" w:right="117" w:rightChars="0"/>
        <w:jc w:val="both"/>
        <w:rPr>
          <w:rFonts w:hint="default" w:ascii="Times New Roman" w:hAnsi="Times New Roman" w:cs="Times New Roman"/>
          <w:sz w:val="20"/>
          <w:lang w:val="en-US"/>
        </w:rPr>
      </w:pPr>
      <w:r>
        <w:rPr>
          <w:rFonts w:hint="default" w:ascii="Times New Roman" w:hAnsi="Times New Roman" w:cs="Times New Roman"/>
          <w:sz w:val="20"/>
          <w:lang w:val="en-US"/>
        </w:rPr>
        <w:t>Below is the visualization of the steps which need to be taken care of to complete this research and gain some output.</w:t>
      </w:r>
    </w:p>
    <w:p>
      <w:pPr>
        <w:pStyle w:val="9"/>
        <w:numPr>
          <w:ilvl w:val="0"/>
          <w:numId w:val="0"/>
        </w:numPr>
        <w:tabs>
          <w:tab w:val="left" w:pos="507"/>
          <w:tab w:val="left" w:pos="509"/>
        </w:tabs>
        <w:spacing w:before="91" w:after="0" w:line="249" w:lineRule="auto"/>
        <w:ind w:left="117" w:leftChars="0" w:right="117" w:rightChars="0"/>
        <w:jc w:val="both"/>
        <w:rPr>
          <w:rFonts w:hint="default" w:ascii="Times New Roman" w:hAnsi="Times New Roman" w:cs="Times New Roman"/>
          <w:sz w:val="20"/>
          <w:lang w:val="en-US"/>
        </w:rPr>
      </w:pPr>
    </w:p>
    <w:p>
      <w:pPr>
        <w:pStyle w:val="5"/>
        <w:spacing w:before="140"/>
        <w:ind w:left="169" w:leftChars="77" w:right="130" w:rightChars="59" w:firstLine="0" w:firstLineChars="0"/>
        <w:rPr>
          <w:rFonts w:hint="default" w:ascii="Times New Roman" w:hAnsi="Times New Roman" w:cs="Times New Roman"/>
        </w:rPr>
      </w:pPr>
      <w:r>
        <w:rPr>
          <w:rFonts w:hint="default" w:ascii="Times New Roman" w:hAnsi="Times New Roman" w:cs="Times New Roman"/>
        </w:rPr>
        <w:drawing>
          <wp:inline distT="0" distB="0" distL="114300" distR="114300">
            <wp:extent cx="3172460" cy="1973580"/>
            <wp:effectExtent l="9525" t="9525" r="18415" b="10795"/>
            <wp:docPr id="8" name="Picture Placeholder 7" descr="Screenshot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laceholder 7" descr="Screenshot (81)"/>
                    <pic:cNvPicPr>
                      <a:picLocks noChangeAspect="1"/>
                    </pic:cNvPicPr>
                  </pic:nvPicPr>
                  <pic:blipFill>
                    <a:blip r:embed="rId7"/>
                    <a:stretch>
                      <a:fillRect/>
                    </a:stretch>
                  </pic:blipFill>
                  <pic:spPr>
                    <a:xfrm>
                      <a:off x="0" y="0"/>
                      <a:ext cx="3172460" cy="1973580"/>
                    </a:xfrm>
                    <a:prstGeom prst="rect">
                      <a:avLst/>
                    </a:prstGeom>
                    <a:noFill/>
                    <a:ln w="3175">
                      <a:solidFill>
                        <a:schemeClr val="tx1"/>
                      </a:solidFill>
                    </a:ln>
                  </pic:spPr>
                </pic:pic>
              </a:graphicData>
            </a:graphic>
          </wp:inline>
        </w:drawing>
      </w:r>
    </w:p>
    <w:p>
      <w:pPr>
        <w:spacing w:before="0"/>
        <w:ind w:left="1207" w:right="0" w:firstLine="0"/>
        <w:jc w:val="left"/>
        <w:rPr>
          <w:rFonts w:hint="default" w:ascii="Times New Roman" w:hAnsi="Times New Roman" w:cs="Times New Roman"/>
          <w:b/>
          <w:bCs/>
          <w:sz w:val="16"/>
        </w:rPr>
      </w:pPr>
    </w:p>
    <w:p>
      <w:pPr>
        <w:spacing w:before="0"/>
        <w:ind w:left="1207" w:right="0" w:firstLine="0"/>
        <w:jc w:val="left"/>
        <w:rPr>
          <w:rFonts w:hint="default" w:ascii="Times New Roman" w:hAnsi="Times New Roman" w:cs="Times New Roman"/>
          <w:spacing w:val="-2"/>
          <w:sz w:val="16"/>
        </w:rPr>
      </w:pPr>
      <w:r>
        <w:rPr>
          <w:rFonts w:hint="default" w:ascii="Times New Roman" w:hAnsi="Times New Roman" w:cs="Times New Roman"/>
          <w:b/>
          <w:bCs/>
          <w:sz w:val="16"/>
        </w:rPr>
        <w:t>Fig.</w:t>
      </w:r>
      <w:r>
        <w:rPr>
          <w:rFonts w:hint="default" w:ascii="Times New Roman" w:hAnsi="Times New Roman" w:cs="Times New Roman"/>
          <w:b/>
          <w:bCs/>
          <w:spacing w:val="11"/>
          <w:sz w:val="16"/>
        </w:rPr>
        <w:t xml:space="preserve"> </w:t>
      </w:r>
      <w:r>
        <w:rPr>
          <w:rFonts w:hint="default" w:ascii="Times New Roman" w:hAnsi="Times New Roman" w:cs="Times New Roman"/>
          <w:b/>
          <w:bCs/>
          <w:sz w:val="16"/>
        </w:rPr>
        <w:t>2.</w:t>
      </w:r>
      <w:r>
        <w:rPr>
          <w:rFonts w:hint="default" w:ascii="Times New Roman" w:hAnsi="Times New Roman" w:cs="Times New Roman"/>
          <w:spacing w:val="65"/>
          <w:sz w:val="16"/>
        </w:rPr>
        <w:t xml:space="preserve"> </w:t>
      </w:r>
      <w:r>
        <w:rPr>
          <w:rFonts w:hint="default" w:ascii="Times New Roman" w:hAnsi="Times New Roman" w:cs="Times New Roman"/>
          <w:sz w:val="16"/>
        </w:rPr>
        <w:t>Methodology</w:t>
      </w:r>
      <w:r>
        <w:rPr>
          <w:rFonts w:hint="default" w:ascii="Times New Roman" w:hAnsi="Times New Roman" w:cs="Times New Roman"/>
          <w:spacing w:val="12"/>
          <w:sz w:val="16"/>
        </w:rPr>
        <w:t xml:space="preserve"> </w:t>
      </w:r>
      <w:r>
        <w:rPr>
          <w:rFonts w:hint="default" w:ascii="Times New Roman" w:hAnsi="Times New Roman" w:cs="Times New Roman"/>
          <w:sz w:val="16"/>
        </w:rPr>
        <w:t>in</w:t>
      </w:r>
      <w:r>
        <w:rPr>
          <w:rFonts w:hint="default" w:ascii="Times New Roman" w:hAnsi="Times New Roman" w:cs="Times New Roman"/>
          <w:spacing w:val="12"/>
          <w:sz w:val="16"/>
        </w:rPr>
        <w:t xml:space="preserve"> </w:t>
      </w:r>
      <w:r>
        <w:rPr>
          <w:rFonts w:hint="default" w:ascii="Times New Roman" w:hAnsi="Times New Roman" w:cs="Times New Roman"/>
          <w:sz w:val="16"/>
        </w:rPr>
        <w:t>Machine</w:t>
      </w:r>
      <w:r>
        <w:rPr>
          <w:rFonts w:hint="default" w:ascii="Times New Roman" w:hAnsi="Times New Roman" w:cs="Times New Roman"/>
          <w:spacing w:val="11"/>
          <w:sz w:val="16"/>
        </w:rPr>
        <w:t xml:space="preserve"> </w:t>
      </w:r>
      <w:r>
        <w:rPr>
          <w:rFonts w:hint="default" w:ascii="Times New Roman" w:hAnsi="Times New Roman" w:cs="Times New Roman"/>
          <w:spacing w:val="-2"/>
          <w:sz w:val="16"/>
        </w:rPr>
        <w:t>Learning</w:t>
      </w:r>
    </w:p>
    <w:p>
      <w:pPr>
        <w:spacing w:before="0"/>
        <w:ind w:right="0"/>
        <w:jc w:val="left"/>
        <w:rPr>
          <w:rFonts w:hint="default" w:ascii="Times New Roman" w:hAnsi="Times New Roman" w:cs="Times New Roman"/>
          <w:spacing w:val="-2"/>
          <w:sz w:val="16"/>
        </w:rPr>
      </w:pPr>
    </w:p>
    <w:p>
      <w:pPr>
        <w:spacing w:before="156"/>
        <w:ind w:left="99" w:leftChars="45" w:right="0" w:firstLine="0" w:firstLineChars="0"/>
        <w:jc w:val="both"/>
        <w:rPr>
          <w:rFonts w:hint="default" w:ascii="Times New Roman" w:hAnsi="Times New Roman" w:cs="Times New Roman"/>
          <w:b/>
          <w:bCs/>
          <w:i/>
          <w:spacing w:val="-2"/>
          <w:sz w:val="20"/>
          <w:lang w:val="en-US"/>
        </w:rPr>
      </w:pPr>
      <w:r>
        <w:rPr>
          <w:rFonts w:hint="default" w:ascii="Times New Roman" w:hAnsi="Times New Roman" w:cs="Times New Roman"/>
          <w:b/>
          <w:bCs/>
          <w:i/>
          <w:sz w:val="20"/>
          <w:lang w:val="en-US"/>
        </w:rPr>
        <w:t>B</w:t>
      </w:r>
      <w:r>
        <w:rPr>
          <w:rFonts w:hint="default" w:ascii="Times New Roman" w:hAnsi="Times New Roman" w:cs="Times New Roman"/>
          <w:b/>
          <w:bCs/>
          <w:i/>
          <w:sz w:val="20"/>
        </w:rPr>
        <w:t>.</w:t>
      </w:r>
      <w:r>
        <w:rPr>
          <w:rFonts w:hint="default" w:ascii="Times New Roman" w:hAnsi="Times New Roman" w:cs="Times New Roman"/>
          <w:b/>
          <w:bCs/>
          <w:i/>
          <w:spacing w:val="45"/>
          <w:sz w:val="20"/>
        </w:rPr>
        <w:t xml:space="preserve"> </w:t>
      </w:r>
      <w:r>
        <w:rPr>
          <w:rFonts w:hint="default" w:ascii="Times New Roman" w:hAnsi="Times New Roman" w:cs="Times New Roman"/>
          <w:b/>
          <w:bCs/>
          <w:i/>
          <w:spacing w:val="-2"/>
          <w:sz w:val="20"/>
          <w:lang w:val="en-US"/>
        </w:rPr>
        <w:t>Feature Analysis</w:t>
      </w:r>
    </w:p>
    <w:p>
      <w:pPr>
        <w:spacing w:before="156"/>
        <w:ind w:left="99" w:leftChars="45" w:right="0" w:firstLine="0" w:firstLineChars="0"/>
        <w:jc w:val="both"/>
        <w:rPr>
          <w:rFonts w:hint="default" w:ascii="Times New Roman" w:hAnsi="Times New Roman" w:cs="Times New Roman"/>
          <w:b/>
          <w:bCs/>
          <w:i/>
          <w:spacing w:val="-2"/>
          <w:sz w:val="20"/>
          <w:lang w:val="en-US"/>
        </w:rPr>
      </w:pPr>
    </w:p>
    <w:p>
      <w:pPr>
        <w:keepNext w:val="0"/>
        <w:keepLines w:val="0"/>
        <w:widowControl/>
        <w:numPr>
          <w:ilvl w:val="0"/>
          <w:numId w:val="3"/>
        </w:numPr>
        <w:suppressLineNumbers w:val="0"/>
        <w:spacing w:after="240" w:afterAutospacing="0"/>
        <w:ind w:left="519" w:leftChars="0" w:right="99" w:rightChars="45" w:hanging="202" w:firstLineChars="0"/>
        <w:jc w:val="both"/>
        <w:rPr>
          <w:rFonts w:hint="default" w:ascii="Times New Roman" w:hAnsi="Times New Roman" w:cs="Times New Roman"/>
          <w:sz w:val="20"/>
          <w:szCs w:val="20"/>
        </w:rPr>
      </w:pPr>
      <w:r>
        <w:rPr>
          <w:rFonts w:hint="default" w:ascii="Times New Roman" w:hAnsi="Times New Roman" w:eastAsia="SimSun" w:cs="Times New Roman"/>
          <w:b/>
          <w:bCs/>
          <w:kern w:val="0"/>
          <w:sz w:val="20"/>
          <w:szCs w:val="20"/>
          <w:lang w:val="en-US" w:eastAsia="zh-CN" w:bidi="ar"/>
        </w:rPr>
        <w:t>Screen Time:</w:t>
      </w:r>
      <w:r>
        <w:rPr>
          <w:rFonts w:hint="default" w:ascii="Times New Roman" w:hAnsi="Times New Roman" w:eastAsia="SimSun" w:cs="Times New Roman"/>
          <w:kern w:val="0"/>
          <w:sz w:val="20"/>
          <w:szCs w:val="20"/>
          <w:lang w:val="en-US" w:eastAsia="zh-CN" w:bidi="ar"/>
        </w:rPr>
        <w:t xml:space="preserve"> As our project's primary focus, we are examining users' screen times to learn more about their phone usage patterns. </w:t>
      </w:r>
    </w:p>
    <w:p>
      <w:pPr>
        <w:keepNext w:val="0"/>
        <w:keepLines w:val="0"/>
        <w:widowControl/>
        <w:numPr>
          <w:ilvl w:val="0"/>
          <w:numId w:val="3"/>
        </w:numPr>
        <w:suppressLineNumbers w:val="0"/>
        <w:spacing w:after="240" w:afterAutospacing="0"/>
        <w:ind w:left="519" w:leftChars="0" w:right="99" w:rightChars="45" w:hanging="202" w:firstLineChars="0"/>
        <w:jc w:val="both"/>
        <w:rPr>
          <w:rFonts w:hint="default" w:ascii="Times New Roman" w:hAnsi="Times New Roman" w:cs="Times New Roman"/>
          <w:sz w:val="20"/>
          <w:szCs w:val="20"/>
        </w:rPr>
      </w:pPr>
      <w:r>
        <w:rPr>
          <w:rFonts w:hint="default" w:ascii="Times New Roman" w:hAnsi="Times New Roman" w:eastAsia="SimSun" w:cs="Times New Roman"/>
          <w:b/>
          <w:bCs/>
          <w:kern w:val="0"/>
          <w:sz w:val="20"/>
          <w:szCs w:val="20"/>
          <w:lang w:val="en-US" w:eastAsia="zh-CN" w:bidi="ar"/>
        </w:rPr>
        <w:t>App Categories:</w:t>
      </w:r>
      <w:r>
        <w:rPr>
          <w:rFonts w:hint="default" w:ascii="Times New Roman" w:hAnsi="Times New Roman" w:eastAsia="SimSun" w:cs="Times New Roman"/>
          <w:kern w:val="0"/>
          <w:sz w:val="20"/>
          <w:szCs w:val="20"/>
          <w:lang w:val="en-US" w:eastAsia="zh-CN" w:bidi="ar"/>
        </w:rPr>
        <w:t xml:space="preserve"> We will examine the various app categories that users utilize in order to identify inappropriate usage that should be avoided in order to enhance mental health.</w:t>
      </w:r>
    </w:p>
    <w:p>
      <w:pPr>
        <w:keepNext w:val="0"/>
        <w:keepLines w:val="0"/>
        <w:widowControl/>
        <w:numPr>
          <w:ilvl w:val="0"/>
          <w:numId w:val="3"/>
        </w:numPr>
        <w:suppressLineNumbers w:val="0"/>
        <w:spacing w:after="240" w:afterAutospacing="0"/>
        <w:ind w:left="519" w:leftChars="0" w:right="99" w:rightChars="45" w:hanging="202" w:firstLineChars="0"/>
        <w:jc w:val="both"/>
        <w:rPr>
          <w:rFonts w:hint="default" w:ascii="Times New Roman" w:hAnsi="Times New Roman" w:cs="Times New Roman"/>
          <w:sz w:val="20"/>
          <w:szCs w:val="20"/>
        </w:rPr>
      </w:pPr>
      <w:r>
        <w:rPr>
          <w:rFonts w:hint="default" w:ascii="Times New Roman" w:hAnsi="Times New Roman" w:eastAsia="SimSun" w:cs="Times New Roman"/>
          <w:b/>
          <w:bCs/>
          <w:kern w:val="0"/>
          <w:sz w:val="20"/>
          <w:szCs w:val="20"/>
          <w:lang w:val="en-US" w:eastAsia="zh-CN" w:bidi="ar"/>
        </w:rPr>
        <w:t>Field of Study:</w:t>
      </w:r>
      <w:r>
        <w:rPr>
          <w:rFonts w:hint="default" w:ascii="Times New Roman" w:hAnsi="Times New Roman" w:eastAsia="SimSun" w:cs="Times New Roman"/>
          <w:kern w:val="0"/>
          <w:sz w:val="20"/>
          <w:szCs w:val="20"/>
          <w:lang w:val="en-US" w:eastAsia="zh-CN" w:bidi="ar"/>
        </w:rPr>
        <w:t xml:space="preserve"> This is crucial since it indicates how much of a user should know. For example, in computer science and marketing, for example, use will be higher than in other fields, which helps with model construction. </w:t>
      </w:r>
    </w:p>
    <w:p>
      <w:pPr>
        <w:keepNext w:val="0"/>
        <w:keepLines w:val="0"/>
        <w:widowControl/>
        <w:numPr>
          <w:ilvl w:val="0"/>
          <w:numId w:val="3"/>
        </w:numPr>
        <w:suppressLineNumbers w:val="0"/>
        <w:spacing w:after="240" w:afterAutospacing="0"/>
        <w:ind w:left="519" w:leftChars="0" w:right="99" w:rightChars="45" w:hanging="202" w:firstLineChars="0"/>
        <w:jc w:val="both"/>
        <w:rPr>
          <w:rFonts w:hint="default" w:ascii="Times New Roman" w:hAnsi="Times New Roman" w:cs="Times New Roman"/>
          <w:sz w:val="20"/>
          <w:szCs w:val="20"/>
        </w:rPr>
      </w:pPr>
      <w:r>
        <w:rPr>
          <w:rFonts w:hint="default" w:ascii="Times New Roman" w:hAnsi="Times New Roman" w:cs="Times New Roman"/>
          <w:b/>
          <w:bCs/>
          <w:sz w:val="20"/>
          <w:szCs w:val="20"/>
        </w:rPr>
        <w:t xml:space="preserve">Expected Screen Time Usage: </w:t>
      </w:r>
      <w:r>
        <w:rPr>
          <w:rFonts w:hint="default" w:ascii="Times New Roman" w:hAnsi="Times New Roman" w:cs="Times New Roman"/>
          <w:sz w:val="20"/>
          <w:szCs w:val="20"/>
        </w:rPr>
        <w:t xml:space="preserve"> We have calculated a value names expected screen time usage which depends on field of study like for marketing , business and computer science fields the expected screen time is supposed to be high as compared to other fields.</w:t>
      </w:r>
    </w:p>
    <w:p>
      <w:pPr>
        <w:keepNext w:val="0"/>
        <w:keepLines w:val="0"/>
        <w:widowControl/>
        <w:numPr>
          <w:ilvl w:val="0"/>
          <w:numId w:val="3"/>
        </w:numPr>
        <w:suppressLineNumbers w:val="0"/>
        <w:spacing w:after="240" w:afterAutospacing="0"/>
        <w:ind w:left="519" w:leftChars="0" w:right="99" w:rightChars="45" w:hanging="202" w:firstLineChars="0"/>
        <w:jc w:val="both"/>
        <w:rPr>
          <w:rFonts w:hint="default" w:ascii="Times New Roman" w:hAnsi="Times New Roman" w:cs="Times New Roman"/>
          <w:sz w:val="20"/>
          <w:szCs w:val="20"/>
        </w:rPr>
      </w:pPr>
      <w:r>
        <w:rPr>
          <w:rFonts w:hint="default" w:ascii="Times New Roman" w:hAnsi="Times New Roman" w:cs="Times New Roman"/>
          <w:b/>
          <w:bCs/>
          <w:sz w:val="20"/>
          <w:szCs w:val="20"/>
        </w:rPr>
        <w:t>Categorized Sleep Duration:</w:t>
      </w:r>
      <w:r>
        <w:rPr>
          <w:rFonts w:hint="default" w:ascii="Times New Roman" w:hAnsi="Times New Roman" w:cs="Times New Roman"/>
          <w:sz w:val="20"/>
          <w:szCs w:val="20"/>
        </w:rPr>
        <w:t xml:space="preserve"> We have also categorized the sleep duration in multiple ranges like below 5 hours, 5-9 hours and above 9 hours to make it easy to apply conditional changes.</w:t>
      </w:r>
    </w:p>
    <w:p>
      <w:pPr>
        <w:keepNext w:val="0"/>
        <w:keepLines w:val="0"/>
        <w:widowControl/>
        <w:numPr>
          <w:ilvl w:val="0"/>
          <w:numId w:val="3"/>
        </w:numPr>
        <w:suppressLineNumbers w:val="0"/>
        <w:spacing w:after="240" w:afterAutospacing="0"/>
        <w:ind w:left="519" w:leftChars="0" w:right="99" w:rightChars="45" w:hanging="202" w:firstLineChars="0"/>
        <w:jc w:val="both"/>
        <w:rPr>
          <w:rFonts w:hint="default" w:ascii="Times New Roman" w:hAnsi="Times New Roman" w:cs="Times New Roman"/>
          <w:sz w:val="20"/>
          <w:szCs w:val="20"/>
        </w:rPr>
      </w:pPr>
      <w:r>
        <w:rPr>
          <w:rFonts w:hint="default" w:ascii="Times New Roman" w:hAnsi="Times New Roman" w:cs="Times New Roman"/>
          <w:b/>
          <w:bCs/>
          <w:sz w:val="20"/>
          <w:szCs w:val="20"/>
        </w:rPr>
        <w:t>Correlation Heatmaps:</w:t>
      </w:r>
      <w:r>
        <w:rPr>
          <w:rFonts w:hint="default" w:ascii="Times New Roman" w:hAnsi="Times New Roman" w:cs="Times New Roman"/>
          <w:sz w:val="20"/>
          <w:szCs w:val="20"/>
        </w:rPr>
        <w:t xml:space="preserve"> We will be using different correlation matrices and </w:t>
      </w:r>
      <w:r>
        <w:rPr>
          <w:rFonts w:hint="default" w:ascii="Times New Roman" w:hAnsi="Times New Roman" w:cs="Times New Roman"/>
          <w:sz w:val="20"/>
          <w:szCs w:val="20"/>
          <w:lang w:val="en-US"/>
        </w:rPr>
        <w:t>heat maps</w:t>
      </w:r>
      <w:r>
        <w:rPr>
          <w:rFonts w:hint="default" w:ascii="Times New Roman" w:hAnsi="Times New Roman" w:cs="Times New Roman"/>
          <w:sz w:val="20"/>
          <w:szCs w:val="20"/>
        </w:rPr>
        <w:t xml:space="preserve"> to visualize the different features and how they are connected to each other and when these different features are combined they are more likely to act better when used in a model.</w:t>
      </w:r>
    </w:p>
    <w:p>
      <w:pPr>
        <w:keepNext w:val="0"/>
        <w:keepLines w:val="0"/>
        <w:widowControl/>
        <w:numPr>
          <w:ilvl w:val="0"/>
          <w:numId w:val="3"/>
        </w:numPr>
        <w:suppressLineNumbers w:val="0"/>
        <w:spacing w:after="240" w:afterAutospacing="0"/>
        <w:ind w:left="519" w:leftChars="0" w:right="99" w:rightChars="45" w:hanging="202" w:firstLineChars="0"/>
        <w:jc w:val="both"/>
        <w:rPr>
          <w:rFonts w:hint="default" w:ascii="Times New Roman" w:hAnsi="Times New Roman" w:cs="Times New Roman"/>
          <w:sz w:val="20"/>
          <w:szCs w:val="20"/>
        </w:rPr>
      </w:pPr>
      <w:r>
        <w:rPr>
          <w:rFonts w:hint="default" w:ascii="Times New Roman" w:hAnsi="Times New Roman" w:cs="Times New Roman"/>
          <w:b/>
          <w:bCs/>
          <w:sz w:val="20"/>
          <w:szCs w:val="20"/>
        </w:rPr>
        <w:t>Continuous Refinement:</w:t>
      </w:r>
      <w:r>
        <w:rPr>
          <w:rFonts w:hint="default" w:ascii="Times New Roman" w:hAnsi="Times New Roman" w:cs="Times New Roman"/>
          <w:sz w:val="20"/>
          <w:szCs w:val="20"/>
        </w:rPr>
        <w:t xml:space="preserve"> At last </w:t>
      </w:r>
      <w:r>
        <w:rPr>
          <w:rFonts w:hint="default" w:ascii="Times New Roman" w:hAnsi="Times New Roman" w:cs="Times New Roman"/>
          <w:sz w:val="20"/>
          <w:szCs w:val="20"/>
          <w:lang w:val="en-US"/>
        </w:rPr>
        <w:t>continuous</w:t>
      </w:r>
      <w:r>
        <w:rPr>
          <w:rFonts w:hint="default" w:ascii="Times New Roman" w:hAnsi="Times New Roman" w:cs="Times New Roman"/>
          <w:sz w:val="20"/>
          <w:szCs w:val="20"/>
        </w:rPr>
        <w:t xml:space="preserve"> </w:t>
      </w:r>
      <w:r>
        <w:rPr>
          <w:rFonts w:hint="default" w:ascii="Times New Roman" w:hAnsi="Times New Roman" w:cs="Times New Roman"/>
          <w:sz w:val="20"/>
          <w:szCs w:val="20"/>
          <w:lang w:val="en-US"/>
        </w:rPr>
        <w:t>feedback</w:t>
      </w:r>
      <w:r>
        <w:rPr>
          <w:rFonts w:hint="default" w:ascii="Times New Roman" w:hAnsi="Times New Roman" w:cs="Times New Roman"/>
          <w:sz w:val="20"/>
          <w:szCs w:val="20"/>
        </w:rPr>
        <w:t xml:space="preserve"> from users and iterative analysis of features would make model more and more better in the future and will be applicable in different real time application.</w:t>
      </w:r>
    </w:p>
    <w:p>
      <w:pPr>
        <w:keepNext w:val="0"/>
        <w:keepLines w:val="0"/>
        <w:widowControl/>
        <w:numPr>
          <w:ilvl w:val="0"/>
          <w:numId w:val="0"/>
        </w:numPr>
        <w:suppressLineNumbers w:val="0"/>
        <w:spacing w:after="240" w:afterAutospacing="0"/>
        <w:ind w:left="99" w:leftChars="45" w:right="99" w:rightChars="45" w:firstLine="220" w:firstLineChars="100"/>
        <w:jc w:val="both"/>
        <w:rPr>
          <w:rFonts w:hint="default" w:ascii="Times New Roman" w:hAnsi="Times New Roman" w:cs="Times New Roman"/>
          <w:lang w:val="en-US"/>
        </w:rPr>
      </w:pPr>
      <w:r>
        <w:rPr>
          <w:rFonts w:hint="default" w:ascii="Times New Roman" w:hAnsi="Times New Roman"/>
          <w:lang w:val="en-US"/>
        </w:rPr>
        <w:t>Demographic Attributes like name, age, gender, etc. , Different binary attributes related to these questionnaires like If we talk about the SAS-SV we have used different demographic attributes like name, age, gender, and then attributes like Screen Time, Social Engagement,etc.</w:t>
      </w:r>
    </w:p>
    <w:p>
      <w:pPr>
        <w:keepNext w:val="0"/>
        <w:keepLines w:val="0"/>
        <w:widowControl/>
        <w:numPr>
          <w:ilvl w:val="0"/>
          <w:numId w:val="0"/>
        </w:numPr>
        <w:suppressLineNumbers w:val="0"/>
        <w:spacing w:after="240" w:afterAutospacing="0"/>
        <w:ind w:left="99" w:leftChars="45" w:right="99" w:rightChars="45" w:firstLine="0" w:firstLineChars="0"/>
        <w:jc w:val="both"/>
        <w:rPr>
          <w:rFonts w:hint="default" w:ascii="Times New Roman" w:hAnsi="Times New Roman" w:cs="Times New Roman"/>
        </w:rPr>
      </w:pPr>
      <w:r>
        <w:rPr>
          <w:rFonts w:hint="default" w:ascii="Times New Roman" w:hAnsi="Times New Roman" w:cs="Times New Roman"/>
        </w:rPr>
        <w:drawing>
          <wp:inline distT="0" distB="0" distL="114300" distR="114300">
            <wp:extent cx="3148330" cy="1369060"/>
            <wp:effectExtent l="0" t="0" r="1270" b="2540"/>
            <wp:docPr id="11" name="Picture Placeholder 10" descr="Screenshot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laceholder 10" descr="Screenshot (95)"/>
                    <pic:cNvPicPr>
                      <a:picLocks noChangeAspect="1"/>
                    </pic:cNvPicPr>
                  </pic:nvPicPr>
                  <pic:blipFill>
                    <a:blip r:embed="rId8"/>
                    <a:stretch>
                      <a:fillRect/>
                    </a:stretch>
                  </pic:blipFill>
                  <pic:spPr>
                    <a:xfrm>
                      <a:off x="0" y="0"/>
                      <a:ext cx="3148330" cy="1369060"/>
                    </a:xfrm>
                    <a:prstGeom prst="rect">
                      <a:avLst/>
                    </a:prstGeom>
                    <a:noFill/>
                    <a:ln>
                      <a:noFill/>
                    </a:ln>
                  </pic:spPr>
                </pic:pic>
              </a:graphicData>
            </a:graphic>
          </wp:inline>
        </w:drawing>
      </w:r>
    </w:p>
    <w:p>
      <w:pPr>
        <w:pStyle w:val="6"/>
        <w:keepNext w:val="0"/>
        <w:keepLines w:val="0"/>
        <w:widowControl/>
        <w:numPr>
          <w:ilvl w:val="0"/>
          <w:numId w:val="0"/>
        </w:numPr>
        <w:suppressLineNumbers w:val="0"/>
        <w:spacing w:after="240" w:afterAutospacing="0"/>
        <w:ind w:left="317" w:leftChars="0" w:right="99" w:rightChars="45" w:firstLine="717" w:firstLineChars="0"/>
        <w:jc w:val="both"/>
        <w:rPr>
          <w:rFonts w:hint="default" w:ascii="Times New Roman" w:hAnsi="Times New Roman" w:cs="Times New Roman"/>
          <w:lang w:val="en-US"/>
        </w:rPr>
      </w:pPr>
      <w:r>
        <w:rPr>
          <w:rFonts w:hint="default" w:ascii="Times New Roman" w:hAnsi="Times New Roman" w:cs="Times New Roman"/>
          <w:b/>
          <w:bCs/>
          <w:lang w:val="en-US"/>
        </w:rPr>
        <w:t>Fig.</w:t>
      </w:r>
      <w:r>
        <w:rPr>
          <w:rFonts w:hint="default" w:ascii="Times New Roman" w:hAnsi="Times New Roman" w:cs="Times New Roman"/>
          <w:b/>
          <w:bCs/>
        </w:rPr>
        <w:t xml:space="preserve"> </w:t>
      </w:r>
      <w:r>
        <w:rPr>
          <w:rFonts w:hint="default" w:ascii="Times New Roman" w:hAnsi="Times New Roman" w:cs="Times New Roman"/>
          <w:b/>
          <w:bCs/>
          <w:lang w:val="en-US"/>
        </w:rPr>
        <w:t>3:</w:t>
      </w:r>
      <w:r>
        <w:rPr>
          <w:rFonts w:hint="default" w:ascii="Times New Roman" w:hAnsi="Times New Roman" w:cs="Times New Roman"/>
          <w:lang w:val="en-US"/>
        </w:rPr>
        <w:t xml:space="preserve"> Data Attributes Analysis</w:t>
      </w:r>
    </w:p>
    <w:p>
      <w:pPr>
        <w:spacing w:before="156"/>
        <w:ind w:right="0"/>
        <w:jc w:val="both"/>
        <w:rPr>
          <w:rFonts w:hint="default" w:ascii="Times New Roman" w:hAnsi="Times New Roman" w:cs="Times New Roman"/>
          <w:b/>
          <w:bCs/>
          <w:i/>
          <w:spacing w:val="-2"/>
          <w:sz w:val="20"/>
          <w:lang w:val="en-US"/>
        </w:rPr>
      </w:pPr>
    </w:p>
    <w:p>
      <w:pPr>
        <w:pStyle w:val="9"/>
        <w:numPr>
          <w:ilvl w:val="0"/>
          <w:numId w:val="1"/>
        </w:numPr>
        <w:tabs>
          <w:tab w:val="left" w:pos="1400"/>
        </w:tabs>
        <w:spacing w:before="0" w:after="0" w:line="240" w:lineRule="auto"/>
        <w:ind w:left="1400" w:right="362" w:rightChars="0" w:hanging="266"/>
        <w:jc w:val="both"/>
        <w:rPr>
          <w:rFonts w:hint="default" w:ascii="Times New Roman" w:hAnsi="Times New Roman" w:cs="Times New Roman"/>
          <w:b/>
          <w:bCs/>
          <w:sz w:val="20"/>
        </w:rPr>
      </w:pPr>
      <w:r>
        <w:rPr>
          <w:rFonts w:hint="default" w:ascii="Times New Roman" w:hAnsi="Times New Roman" w:cs="Times New Roman"/>
          <w:b/>
          <w:bCs/>
          <w:smallCaps/>
          <w:sz w:val="20"/>
        </w:rPr>
        <w:t>Result</w:t>
      </w:r>
      <w:r>
        <w:rPr>
          <w:rFonts w:hint="default" w:ascii="Times New Roman" w:hAnsi="Times New Roman" w:cs="Times New Roman"/>
          <w:b/>
          <w:bCs/>
          <w:smallCaps/>
          <w:spacing w:val="38"/>
          <w:sz w:val="20"/>
        </w:rPr>
        <w:t xml:space="preserve"> </w:t>
      </w:r>
      <w:r>
        <w:rPr>
          <w:rFonts w:hint="default" w:ascii="Times New Roman" w:hAnsi="Times New Roman" w:cs="Times New Roman"/>
          <w:b/>
          <w:bCs/>
          <w:smallCaps/>
          <w:sz w:val="20"/>
        </w:rPr>
        <w:t>and</w:t>
      </w:r>
      <w:r>
        <w:rPr>
          <w:rFonts w:hint="default" w:ascii="Times New Roman" w:hAnsi="Times New Roman" w:cs="Times New Roman"/>
          <w:b/>
          <w:bCs/>
          <w:smallCaps/>
          <w:spacing w:val="39"/>
          <w:sz w:val="20"/>
        </w:rPr>
        <w:t xml:space="preserve"> </w:t>
      </w:r>
      <w:r>
        <w:rPr>
          <w:rFonts w:hint="default" w:ascii="Times New Roman" w:hAnsi="Times New Roman" w:cs="Times New Roman"/>
          <w:b/>
          <w:bCs/>
          <w:smallCaps/>
          <w:spacing w:val="-2"/>
          <w:sz w:val="20"/>
        </w:rPr>
        <w:t>Implementation</w:t>
      </w:r>
    </w:p>
    <w:p>
      <w:pPr>
        <w:pStyle w:val="9"/>
        <w:numPr>
          <w:ilvl w:val="0"/>
          <w:numId w:val="0"/>
        </w:numPr>
        <w:tabs>
          <w:tab w:val="left" w:pos="1400"/>
        </w:tabs>
        <w:spacing w:before="0" w:after="0" w:line="240" w:lineRule="auto"/>
        <w:ind w:left="1134" w:leftChars="0" w:right="362" w:rightChars="0"/>
        <w:jc w:val="both"/>
        <w:rPr>
          <w:rFonts w:hint="default" w:ascii="Times New Roman" w:hAnsi="Times New Roman" w:cs="Times New Roman"/>
          <w:b/>
          <w:bCs/>
          <w:sz w:val="20"/>
        </w:rPr>
      </w:pPr>
    </w:p>
    <w:p>
      <w:pPr>
        <w:pStyle w:val="5"/>
        <w:spacing w:before="77" w:line="249" w:lineRule="auto"/>
        <w:ind w:left="108" w:right="108" w:rightChars="0" w:firstLine="199"/>
        <w:jc w:val="both"/>
        <w:rPr>
          <w:rFonts w:hint="default" w:ascii="Times New Roman" w:hAnsi="Times New Roman" w:cs="Times New Roman"/>
        </w:rPr>
      </w:pPr>
      <w:r>
        <w:rPr>
          <w:rFonts w:hint="default" w:ascii="Times New Roman" w:hAnsi="Times New Roman" w:cs="Times New Roman"/>
        </w:rPr>
        <w:t>In</w:t>
      </w:r>
      <w:r>
        <w:rPr>
          <w:rFonts w:hint="default" w:ascii="Times New Roman" w:hAnsi="Times New Roman" w:cs="Times New Roman"/>
          <w:spacing w:val="-8"/>
        </w:rPr>
        <w:t xml:space="preserve"> </w:t>
      </w:r>
      <w:r>
        <w:rPr>
          <w:rFonts w:hint="default" w:ascii="Times New Roman" w:hAnsi="Times New Roman" w:cs="Times New Roman"/>
        </w:rPr>
        <w:t>terms</w:t>
      </w:r>
      <w:r>
        <w:rPr>
          <w:rFonts w:hint="default" w:ascii="Times New Roman" w:hAnsi="Times New Roman" w:cs="Times New Roman"/>
          <w:spacing w:val="-8"/>
        </w:rPr>
        <w:t xml:space="preserve"> </w:t>
      </w:r>
      <w:r>
        <w:rPr>
          <w:rFonts w:hint="default" w:ascii="Times New Roman" w:hAnsi="Times New Roman" w:cs="Times New Roman"/>
        </w:rPr>
        <w:t>of</w:t>
      </w:r>
      <w:r>
        <w:rPr>
          <w:rFonts w:hint="default" w:ascii="Times New Roman" w:hAnsi="Times New Roman" w:cs="Times New Roman"/>
          <w:spacing w:val="-8"/>
        </w:rPr>
        <w:t xml:space="preserve"> </w:t>
      </w:r>
      <w:r>
        <w:rPr>
          <w:rFonts w:hint="default" w:ascii="Times New Roman" w:hAnsi="Times New Roman" w:cs="Times New Roman"/>
        </w:rPr>
        <w:t>predicting</w:t>
      </w:r>
      <w:r>
        <w:rPr>
          <w:rFonts w:hint="default" w:ascii="Times New Roman" w:hAnsi="Times New Roman" w:cs="Times New Roman"/>
          <w:spacing w:val="-8"/>
        </w:rPr>
        <w:t xml:space="preserve"> </w:t>
      </w:r>
      <w:r>
        <w:rPr>
          <w:rFonts w:hint="default" w:ascii="Times New Roman" w:hAnsi="Times New Roman" w:cs="Times New Roman"/>
        </w:rPr>
        <w:t>the</w:t>
      </w:r>
      <w:r>
        <w:rPr>
          <w:rFonts w:hint="default" w:ascii="Times New Roman" w:hAnsi="Times New Roman" w:cs="Times New Roman"/>
          <w:spacing w:val="-8"/>
        </w:rPr>
        <w:t xml:space="preserve"> </w:t>
      </w:r>
      <w:r>
        <w:rPr>
          <w:rFonts w:hint="default" w:ascii="Times New Roman" w:hAnsi="Times New Roman" w:cs="Times New Roman"/>
        </w:rPr>
        <w:t>impact</w:t>
      </w:r>
      <w:r>
        <w:rPr>
          <w:rFonts w:hint="default" w:ascii="Times New Roman" w:hAnsi="Times New Roman" w:cs="Times New Roman"/>
          <w:spacing w:val="-8"/>
        </w:rPr>
        <w:t xml:space="preserve"> </w:t>
      </w:r>
      <w:r>
        <w:rPr>
          <w:rFonts w:hint="default" w:ascii="Times New Roman" w:hAnsi="Times New Roman" w:cs="Times New Roman"/>
        </w:rPr>
        <w:t>on</w:t>
      </w:r>
      <w:r>
        <w:rPr>
          <w:rFonts w:hint="default" w:ascii="Times New Roman" w:hAnsi="Times New Roman" w:cs="Times New Roman"/>
          <w:spacing w:val="-8"/>
        </w:rPr>
        <w:t xml:space="preserve"> </w:t>
      </w:r>
      <w:r>
        <w:rPr>
          <w:rFonts w:hint="default" w:ascii="Times New Roman" w:hAnsi="Times New Roman" w:cs="Times New Roman"/>
        </w:rPr>
        <w:t>mental</w:t>
      </w:r>
      <w:r>
        <w:rPr>
          <w:rFonts w:hint="default" w:ascii="Times New Roman" w:hAnsi="Times New Roman" w:cs="Times New Roman"/>
          <w:spacing w:val="-8"/>
        </w:rPr>
        <w:t xml:space="preserve"> </w:t>
      </w:r>
      <w:r>
        <w:rPr>
          <w:rFonts w:hint="default" w:ascii="Times New Roman" w:hAnsi="Times New Roman" w:cs="Times New Roman"/>
        </w:rPr>
        <w:t>health</w:t>
      </w:r>
      <w:r>
        <w:rPr>
          <w:rFonts w:hint="default" w:ascii="Times New Roman" w:hAnsi="Times New Roman" w:cs="Times New Roman"/>
          <w:spacing w:val="-8"/>
        </w:rPr>
        <w:t xml:space="preserve"> </w:t>
      </w:r>
      <w:r>
        <w:rPr>
          <w:rFonts w:hint="default" w:ascii="Times New Roman" w:hAnsi="Times New Roman" w:cs="Times New Roman"/>
        </w:rPr>
        <w:t>according to</w:t>
      </w:r>
      <w:r>
        <w:rPr>
          <w:rFonts w:hint="default" w:ascii="Times New Roman" w:hAnsi="Times New Roman" w:cs="Times New Roman"/>
          <w:spacing w:val="-7"/>
        </w:rPr>
        <w:t xml:space="preserve"> </w:t>
      </w:r>
      <w:r>
        <w:rPr>
          <w:rFonts w:hint="default" w:ascii="Times New Roman" w:hAnsi="Times New Roman" w:cs="Times New Roman"/>
        </w:rPr>
        <w:t>smart</w:t>
      </w:r>
      <w:r>
        <w:rPr>
          <w:rFonts w:hint="default" w:ascii="Times New Roman" w:hAnsi="Times New Roman" w:cs="Times New Roman"/>
          <w:lang w:val="en-US"/>
        </w:rPr>
        <w:t xml:space="preserve"> </w:t>
      </w:r>
      <w:r>
        <w:rPr>
          <w:rFonts w:hint="default" w:ascii="Times New Roman" w:hAnsi="Times New Roman" w:cs="Times New Roman"/>
        </w:rPr>
        <w:t>phone</w:t>
      </w:r>
      <w:r>
        <w:rPr>
          <w:rFonts w:hint="default" w:ascii="Times New Roman" w:hAnsi="Times New Roman" w:cs="Times New Roman"/>
          <w:spacing w:val="-7"/>
        </w:rPr>
        <w:t xml:space="preserve"> </w:t>
      </w:r>
      <w:r>
        <w:rPr>
          <w:rFonts w:hint="default" w:ascii="Times New Roman" w:hAnsi="Times New Roman" w:cs="Times New Roman"/>
        </w:rPr>
        <w:t>usage</w:t>
      </w:r>
      <w:r>
        <w:rPr>
          <w:rFonts w:hint="default" w:ascii="Times New Roman" w:hAnsi="Times New Roman" w:cs="Times New Roman"/>
          <w:spacing w:val="-7"/>
        </w:rPr>
        <w:t xml:space="preserve"> </w:t>
      </w:r>
      <w:r>
        <w:rPr>
          <w:rFonts w:hint="default" w:ascii="Times New Roman" w:hAnsi="Times New Roman" w:cs="Times New Roman"/>
        </w:rPr>
        <w:t>patterns,</w:t>
      </w:r>
      <w:r>
        <w:rPr>
          <w:rFonts w:hint="default" w:ascii="Times New Roman" w:hAnsi="Times New Roman" w:cs="Times New Roman"/>
          <w:spacing w:val="-7"/>
        </w:rPr>
        <w:t xml:space="preserve"> </w:t>
      </w:r>
      <w:r>
        <w:rPr>
          <w:rFonts w:hint="default" w:ascii="Times New Roman" w:hAnsi="Times New Roman" w:cs="Times New Roman"/>
        </w:rPr>
        <w:t>the</w:t>
      </w:r>
      <w:r>
        <w:rPr>
          <w:rFonts w:hint="default" w:ascii="Times New Roman" w:hAnsi="Times New Roman" w:cs="Times New Roman"/>
          <w:spacing w:val="-7"/>
        </w:rPr>
        <w:t xml:space="preserve"> </w:t>
      </w:r>
      <w:r>
        <w:rPr>
          <w:rFonts w:hint="default" w:ascii="Times New Roman" w:hAnsi="Times New Roman" w:cs="Times New Roman"/>
        </w:rPr>
        <w:t>developed</w:t>
      </w:r>
      <w:r>
        <w:rPr>
          <w:rFonts w:hint="default" w:ascii="Times New Roman" w:hAnsi="Times New Roman" w:cs="Times New Roman"/>
          <w:spacing w:val="-7"/>
        </w:rPr>
        <w:t xml:space="preserve"> </w:t>
      </w:r>
      <w:r>
        <w:rPr>
          <w:rFonts w:hint="default" w:ascii="Times New Roman" w:hAnsi="Times New Roman" w:cs="Times New Roman"/>
        </w:rPr>
        <w:t>models</w:t>
      </w:r>
      <w:r>
        <w:rPr>
          <w:rFonts w:hint="default" w:ascii="Times New Roman" w:hAnsi="Times New Roman" w:cs="Times New Roman"/>
          <w:spacing w:val="-7"/>
        </w:rPr>
        <w:t xml:space="preserve"> </w:t>
      </w:r>
      <w:r>
        <w:rPr>
          <w:rFonts w:hint="default" w:ascii="Times New Roman" w:hAnsi="Times New Roman" w:cs="Times New Roman"/>
        </w:rPr>
        <w:t>fared</w:t>
      </w:r>
      <w:r>
        <w:rPr>
          <w:rFonts w:hint="default" w:ascii="Times New Roman" w:hAnsi="Times New Roman" w:cs="Times New Roman"/>
          <w:spacing w:val="-7"/>
        </w:rPr>
        <w:t xml:space="preserve"> </w:t>
      </w:r>
      <w:r>
        <w:rPr>
          <w:rFonts w:hint="default" w:ascii="Times New Roman" w:hAnsi="Times New Roman" w:cs="Times New Roman"/>
        </w:rPr>
        <w:t>very well. The PHQ-9 data</w:t>
      </w:r>
      <w:r>
        <w:rPr>
          <w:rFonts w:hint="default" w:ascii="Times New Roman" w:hAnsi="Times New Roman" w:cs="Times New Roman"/>
          <w:lang w:val="en-US"/>
        </w:rPr>
        <w:t xml:space="preserve"> </w:t>
      </w:r>
      <w:r>
        <w:rPr>
          <w:rFonts w:hint="default" w:ascii="Times New Roman" w:hAnsi="Times New Roman" w:cs="Times New Roman"/>
        </w:rPr>
        <w:t>set</w:t>
      </w:r>
      <w:r>
        <w:rPr>
          <w:rFonts w:hint="default" w:ascii="Times New Roman" w:hAnsi="Times New Roman" w:cs="Times New Roman"/>
          <w:lang w:val="en-US"/>
        </w:rPr>
        <w:t>’s</w:t>
      </w:r>
      <w:r>
        <w:rPr>
          <w:rFonts w:hint="default" w:ascii="Times New Roman" w:hAnsi="Times New Roman" w:cs="Times New Roman"/>
        </w:rPr>
        <w:t xml:space="preserve"> Cronbach’s Alpha score was found to be 0.86, indicating that the survey items had a good level</w:t>
      </w:r>
      <w:r>
        <w:rPr>
          <w:rFonts w:hint="default" w:ascii="Times New Roman" w:hAnsi="Times New Roman" w:cs="Times New Roman"/>
          <w:spacing w:val="80"/>
        </w:rPr>
        <w:t xml:space="preserve"> </w:t>
      </w:r>
      <w:r>
        <w:rPr>
          <w:rFonts w:hint="default" w:ascii="Times New Roman" w:hAnsi="Times New Roman" w:cs="Times New Roman"/>
        </w:rPr>
        <w:t>of internal consistency. ”Severe depression” was predicted by the SVM classifier with a 94% accuracy, 93% precision, and 100% recall rate. Strong precision and recall scores across various</w:t>
      </w:r>
      <w:r>
        <w:rPr>
          <w:rFonts w:hint="default" w:ascii="Times New Roman" w:hAnsi="Times New Roman" w:cs="Times New Roman"/>
          <w:spacing w:val="-13"/>
        </w:rPr>
        <w:t xml:space="preserve"> </w:t>
      </w:r>
      <w:r>
        <w:rPr>
          <w:rFonts w:hint="default" w:ascii="Times New Roman" w:hAnsi="Times New Roman" w:cs="Times New Roman"/>
        </w:rPr>
        <w:t>depression</w:t>
      </w:r>
      <w:r>
        <w:rPr>
          <w:rFonts w:hint="default" w:ascii="Times New Roman" w:hAnsi="Times New Roman" w:cs="Times New Roman"/>
          <w:spacing w:val="-12"/>
        </w:rPr>
        <w:t xml:space="preserve"> </w:t>
      </w:r>
      <w:r>
        <w:rPr>
          <w:rFonts w:hint="default" w:ascii="Times New Roman" w:hAnsi="Times New Roman" w:cs="Times New Roman"/>
        </w:rPr>
        <w:t>categories</w:t>
      </w:r>
      <w:r>
        <w:rPr>
          <w:rFonts w:hint="default" w:ascii="Times New Roman" w:hAnsi="Times New Roman" w:cs="Times New Roman"/>
          <w:spacing w:val="-13"/>
        </w:rPr>
        <w:t xml:space="preserve"> </w:t>
      </w:r>
      <w:r>
        <w:rPr>
          <w:rFonts w:hint="default" w:ascii="Times New Roman" w:hAnsi="Times New Roman" w:cs="Times New Roman"/>
        </w:rPr>
        <w:t>further</w:t>
      </w:r>
      <w:r>
        <w:rPr>
          <w:rFonts w:hint="default" w:ascii="Times New Roman" w:hAnsi="Times New Roman" w:cs="Times New Roman"/>
          <w:spacing w:val="-12"/>
        </w:rPr>
        <w:t xml:space="preserve"> </w:t>
      </w:r>
      <w:r>
        <w:rPr>
          <w:rFonts w:hint="default" w:ascii="Times New Roman" w:hAnsi="Times New Roman" w:cs="Times New Roman"/>
        </w:rPr>
        <w:t>demonstrated</w:t>
      </w:r>
      <w:r>
        <w:rPr>
          <w:rFonts w:hint="default" w:ascii="Times New Roman" w:hAnsi="Times New Roman" w:cs="Times New Roman"/>
          <w:spacing w:val="-13"/>
        </w:rPr>
        <w:t xml:space="preserve"> </w:t>
      </w:r>
      <w:r>
        <w:rPr>
          <w:rFonts w:hint="default" w:ascii="Times New Roman" w:hAnsi="Times New Roman" w:cs="Times New Roman"/>
        </w:rPr>
        <w:t>the</w:t>
      </w:r>
      <w:r>
        <w:rPr>
          <w:rFonts w:hint="default" w:ascii="Times New Roman" w:hAnsi="Times New Roman" w:cs="Times New Roman"/>
          <w:spacing w:val="-12"/>
        </w:rPr>
        <w:t xml:space="preserve"> </w:t>
      </w:r>
      <w:r>
        <w:rPr>
          <w:rFonts w:hint="default" w:ascii="Times New Roman" w:hAnsi="Times New Roman" w:cs="Times New Roman"/>
        </w:rPr>
        <w:t>model’s efficacy in identifying varying degrees of depression.</w:t>
      </w:r>
    </w:p>
    <w:p>
      <w:pPr>
        <w:pStyle w:val="5"/>
        <w:spacing w:line="249" w:lineRule="auto"/>
        <w:ind w:left="108" w:right="108" w:rightChars="0" w:firstLine="199"/>
        <w:jc w:val="both"/>
        <w:rPr>
          <w:rFonts w:hint="default" w:ascii="Times New Roman" w:hAnsi="Times New Roman" w:cs="Times New Roman"/>
          <w:spacing w:val="-2"/>
          <w:lang w:val="en-US"/>
        </w:rPr>
      </w:pPr>
      <w:r>
        <w:rPr>
          <w:rFonts w:hint="default" w:ascii="Times New Roman" w:hAnsi="Times New Roman" w:cs="Times New Roman"/>
        </w:rPr>
        <w:t xml:space="preserve">The relationships between different variables and mental health scores were revealed through correlation </w:t>
      </w:r>
      <w:r>
        <w:rPr>
          <w:rFonts w:hint="default" w:ascii="Times New Roman" w:hAnsi="Times New Roman" w:cs="Times New Roman"/>
          <w:lang w:val="en-US"/>
        </w:rPr>
        <w:t>heat maps</w:t>
      </w:r>
      <w:r>
        <w:rPr>
          <w:rFonts w:hint="default" w:ascii="Times New Roman" w:hAnsi="Times New Roman" w:cs="Times New Roman"/>
        </w:rPr>
        <w:t xml:space="preserve"> and other </w:t>
      </w:r>
      <w:r>
        <w:rPr>
          <w:rFonts w:hint="default" w:ascii="Times New Roman" w:hAnsi="Times New Roman" w:cs="Times New Roman"/>
          <w:lang w:val="en-US"/>
        </w:rPr>
        <w:t>visualizations</w:t>
      </w:r>
      <w:r>
        <w:rPr>
          <w:rFonts w:hint="default" w:ascii="Times New Roman" w:hAnsi="Times New Roman" w:cs="Times New Roman"/>
        </w:rPr>
        <w:t xml:space="preserve">. The </w:t>
      </w:r>
      <w:r>
        <w:rPr>
          <w:rFonts w:hint="default" w:ascii="Times New Roman" w:hAnsi="Times New Roman" w:cs="Times New Roman"/>
          <w:lang w:val="en-US"/>
        </w:rPr>
        <w:t>heat map</w:t>
      </w:r>
      <w:r>
        <w:rPr>
          <w:rFonts w:hint="default" w:ascii="Times New Roman" w:hAnsi="Times New Roman" w:cs="Times New Roman"/>
        </w:rPr>
        <w:t xml:space="preserve"> demonstrated substantial links between particular smart</w:t>
      </w:r>
      <w:r>
        <w:rPr>
          <w:rFonts w:hint="default" w:ascii="Times New Roman" w:hAnsi="Times New Roman" w:cs="Times New Roman"/>
          <w:lang w:val="en-US"/>
        </w:rPr>
        <w:t xml:space="preserve"> </w:t>
      </w:r>
      <w:r>
        <w:rPr>
          <w:rFonts w:hint="default" w:ascii="Times New Roman" w:hAnsi="Times New Roman" w:cs="Times New Roman"/>
        </w:rPr>
        <w:t xml:space="preserve">phone usage habits and indices of mental health, highlighting areas that warrant further </w:t>
      </w:r>
      <w:r>
        <w:rPr>
          <w:rFonts w:hint="default" w:ascii="Times New Roman" w:hAnsi="Times New Roman" w:cs="Times New Roman"/>
          <w:lang w:val="en-US"/>
        </w:rPr>
        <w:t>invest</w:t>
      </w:r>
      <w:r>
        <w:rPr>
          <w:rFonts w:hint="default" w:ascii="Times New Roman" w:hAnsi="Times New Roman" w:cs="Times New Roman"/>
        </w:rPr>
        <w:t>igation and intervention.</w:t>
      </w:r>
    </w:p>
    <w:p>
      <w:pPr>
        <w:pStyle w:val="5"/>
        <w:spacing w:before="1" w:line="249" w:lineRule="auto"/>
        <w:ind w:right="117"/>
        <w:jc w:val="both"/>
        <w:rPr>
          <w:rFonts w:hint="default" w:ascii="Times New Roman" w:hAnsi="Times New Roman" w:cs="Times New Roman"/>
          <w:spacing w:val="-2"/>
          <w:lang w:val="en-US"/>
        </w:rPr>
      </w:pPr>
    </w:p>
    <w:p>
      <w:pPr>
        <w:pStyle w:val="5"/>
        <w:spacing w:before="1" w:line="249" w:lineRule="auto"/>
        <w:ind w:right="220" w:rightChars="100"/>
        <w:jc w:val="both"/>
        <w:rPr>
          <w:rFonts w:hint="default" w:ascii="Times New Roman" w:hAnsi="Times New Roman" w:cs="Times New Roman"/>
          <w:sz w:val="16"/>
          <w:lang w:val="en-US"/>
        </w:rPr>
      </w:pPr>
      <w:r>
        <w:rPr>
          <w:rFonts w:hint="default" w:ascii="Times New Roman" w:hAnsi="Times New Roman" w:cs="Times New Roman"/>
          <w:sz w:val="16"/>
          <w:lang w:val="en-US"/>
        </w:rPr>
        <w:drawing>
          <wp:inline distT="0" distB="0" distL="114300" distR="114300">
            <wp:extent cx="3162935" cy="2910840"/>
            <wp:effectExtent l="12700" t="12700" r="24765" b="22860"/>
            <wp:docPr id="4" name="Picture 4" descr="Screenshot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106)"/>
                    <pic:cNvPicPr>
                      <a:picLocks noChangeAspect="1"/>
                    </pic:cNvPicPr>
                  </pic:nvPicPr>
                  <pic:blipFill>
                    <a:blip r:embed="rId9"/>
                    <a:stretch>
                      <a:fillRect/>
                    </a:stretch>
                  </pic:blipFill>
                  <pic:spPr>
                    <a:xfrm>
                      <a:off x="0" y="0"/>
                      <a:ext cx="3162935" cy="2910840"/>
                    </a:xfrm>
                    <a:prstGeom prst="rect">
                      <a:avLst/>
                    </a:prstGeom>
                    <a:ln w="12700" cmpd="sng">
                      <a:solidFill>
                        <a:schemeClr val="tx1"/>
                      </a:solidFill>
                      <a:prstDash val="solid"/>
                    </a:ln>
                    <a:effectLst/>
                  </pic:spPr>
                </pic:pic>
              </a:graphicData>
            </a:graphic>
          </wp:inline>
        </w:drawing>
      </w:r>
    </w:p>
    <w:p>
      <w:pPr>
        <w:pStyle w:val="5"/>
        <w:spacing w:before="1" w:line="249" w:lineRule="auto"/>
        <w:ind w:right="117"/>
        <w:jc w:val="both"/>
        <w:rPr>
          <w:rFonts w:hint="default" w:ascii="Times New Roman" w:hAnsi="Times New Roman" w:cs="Times New Roman"/>
          <w:sz w:val="16"/>
          <w:lang w:val="en-US"/>
        </w:rPr>
      </w:pPr>
    </w:p>
    <w:p>
      <w:pPr>
        <w:pStyle w:val="6"/>
        <w:spacing w:before="0"/>
        <w:ind w:firstLine="720" w:firstLineChars="0"/>
        <w:jc w:val="both"/>
        <w:rPr>
          <w:rFonts w:hint="default" w:ascii="Times New Roman" w:hAnsi="Times New Roman" w:cs="Times New Roman"/>
          <w:sz w:val="16"/>
          <w:lang w:val="en-US"/>
        </w:rPr>
      </w:pPr>
      <w:r>
        <w:rPr>
          <w:rFonts w:hint="default" w:ascii="Times New Roman" w:hAnsi="Times New Roman" w:cs="Times New Roman"/>
          <w:b/>
          <w:bCs/>
          <w:sz w:val="16"/>
          <w:szCs w:val="16"/>
        </w:rPr>
        <w:t>Fig</w:t>
      </w:r>
      <w:r>
        <w:rPr>
          <w:rFonts w:hint="default" w:ascii="Times New Roman" w:hAnsi="Times New Roman" w:cs="Times New Roman"/>
          <w:b/>
          <w:bCs/>
          <w:sz w:val="16"/>
          <w:szCs w:val="16"/>
          <w:lang w:val="en-US"/>
        </w:rPr>
        <w:t>.</w:t>
      </w:r>
      <w:r>
        <w:rPr>
          <w:rFonts w:hint="default" w:ascii="Times New Roman" w:hAnsi="Times New Roman" w:cs="Times New Roman"/>
          <w:b/>
          <w:bCs/>
          <w:sz w:val="16"/>
          <w:szCs w:val="16"/>
        </w:rPr>
        <w:t xml:space="preserve"> </w:t>
      </w:r>
      <w:r>
        <w:rPr>
          <w:rFonts w:hint="default" w:ascii="Times New Roman" w:hAnsi="Times New Roman" w:cs="Times New Roman"/>
          <w:b/>
          <w:bCs/>
          <w:sz w:val="16"/>
          <w:szCs w:val="16"/>
          <w:lang w:val="en-US"/>
        </w:rPr>
        <w:t xml:space="preserve">4: </w:t>
      </w:r>
      <w:r>
        <w:rPr>
          <w:rFonts w:hint="default" w:ascii="Times New Roman" w:hAnsi="Times New Roman" w:cs="Times New Roman"/>
          <w:b w:val="0"/>
          <w:bCs w:val="0"/>
          <w:sz w:val="16"/>
          <w:szCs w:val="16"/>
          <w:lang w:val="en-US"/>
        </w:rPr>
        <w:t>Correlation Matrix for PHQ-9 Data</w:t>
      </w:r>
      <w:r>
        <w:rPr>
          <w:rFonts w:hint="default" w:ascii="Times New Roman" w:hAnsi="Times New Roman" w:cs="Times New Roman"/>
          <w:sz w:val="16"/>
          <w:lang w:val="en-US"/>
        </w:rPr>
        <w:tab/>
      </w:r>
      <w:r>
        <w:rPr>
          <w:rFonts w:hint="default" w:ascii="Times New Roman" w:hAnsi="Times New Roman" w:cs="Times New Roman"/>
          <w:sz w:val="16"/>
          <w:lang w:val="en-US"/>
        </w:rPr>
        <w:tab/>
      </w:r>
      <w:bookmarkStart w:id="0" w:name="_GoBack"/>
      <w:bookmarkEnd w:id="0"/>
    </w:p>
    <w:p>
      <w:pPr>
        <w:keepNext w:val="0"/>
        <w:keepLines w:val="0"/>
        <w:widowControl/>
        <w:suppressLineNumbers w:val="0"/>
        <w:ind w:right="308" w:rightChars="140" w:firstLine="300" w:firstLineChars="150"/>
        <w:jc w:val="both"/>
        <w:rPr>
          <w:rFonts w:hint="default" w:ascii="Times New Roman" w:hAnsi="Times New Roman" w:cs="Times New Roman"/>
          <w:sz w:val="20"/>
          <w:szCs w:val="20"/>
        </w:rPr>
      </w:pPr>
      <w:r>
        <w:rPr>
          <w:rFonts w:hint="default" w:ascii="Times New Roman" w:hAnsi="Times New Roman" w:eastAsia="SimSun" w:cs="Times New Roman"/>
          <w:kern w:val="0"/>
          <w:sz w:val="20"/>
          <w:szCs w:val="20"/>
          <w:lang w:val="en-US" w:eastAsia="zh-CN" w:bidi="ar"/>
        </w:rPr>
        <w:t>Based on the PHQ-9 ratings, the SVM algorithm successfully divided the 600 patients into discrete depression categories. 189 patients are classified as having "Mild depression," 101 as having "Minimal depression," 177 as having "Moderate depression," 82 as having "Moderately severe depression," and 34 as having "Severe depression" according to the breakdown. And at last 17 patients fit the description of "No depression."</w:t>
      </w:r>
    </w:p>
    <w:p>
      <w:pPr>
        <w:pStyle w:val="5"/>
        <w:spacing w:line="249" w:lineRule="auto"/>
        <w:ind w:right="108" w:rightChars="49"/>
        <w:jc w:val="both"/>
        <w:rPr>
          <w:rFonts w:hint="default" w:ascii="Times New Roman" w:hAnsi="Times New Roman" w:cs="Times New Roman"/>
        </w:rPr>
      </w:pPr>
    </w:p>
    <w:p>
      <w:pPr>
        <w:pStyle w:val="5"/>
        <w:spacing w:line="249" w:lineRule="auto"/>
        <w:ind w:left="108" w:right="108" w:rightChars="49" w:firstLine="199"/>
        <w:jc w:val="both"/>
        <w:rPr>
          <w:rFonts w:hint="default" w:ascii="Times New Roman" w:hAnsi="Times New Roman" w:cs="Times New Roman"/>
        </w:rPr>
      </w:pPr>
      <w:r>
        <w:rPr>
          <w:rFonts w:hint="default" w:ascii="Times New Roman" w:hAnsi="Times New Roman" w:cs="Times New Roman"/>
        </w:rPr>
        <w:t xml:space="preserve">For the SAS-SV </w:t>
      </w:r>
      <w:r>
        <w:rPr>
          <w:rFonts w:hint="default" w:ascii="Times New Roman" w:hAnsi="Times New Roman" w:cs="Times New Roman"/>
          <w:lang w:val="en-US"/>
        </w:rPr>
        <w:t>data set</w:t>
      </w:r>
      <w:r>
        <w:rPr>
          <w:rFonts w:hint="default" w:ascii="Times New Roman" w:hAnsi="Times New Roman" w:cs="Times New Roman"/>
        </w:rPr>
        <w:t>, the Cronbach’s Alpha value was found to be 0.82, indicating a satisfactory level of scale dependability. The SVM classifier made a 100% accurate distinction between users who were ’ADDICTED’ and those who were ’NOT ADDICTED’ based on their usage patterns</w:t>
      </w:r>
      <w:r>
        <w:rPr>
          <w:rFonts w:hint="default" w:ascii="Times New Roman" w:hAnsi="Times New Roman" w:cs="Times New Roman"/>
          <w:spacing w:val="40"/>
        </w:rPr>
        <w:t xml:space="preserve"> </w:t>
      </w:r>
      <w:r>
        <w:rPr>
          <w:rFonts w:hint="default" w:ascii="Times New Roman" w:hAnsi="Times New Roman" w:cs="Times New Roman"/>
        </w:rPr>
        <w:t>of smart</w:t>
      </w:r>
      <w:r>
        <w:rPr>
          <w:rFonts w:hint="default" w:ascii="Times New Roman" w:hAnsi="Times New Roman" w:cs="Times New Roman"/>
          <w:lang w:val="en-US"/>
        </w:rPr>
        <w:t xml:space="preserve"> </w:t>
      </w:r>
      <w:r>
        <w:rPr>
          <w:rFonts w:hint="default" w:ascii="Times New Roman" w:hAnsi="Times New Roman" w:cs="Times New Roman"/>
        </w:rPr>
        <w:t>phones.</w:t>
      </w:r>
    </w:p>
    <w:p>
      <w:pPr>
        <w:keepNext w:val="0"/>
        <w:keepLines w:val="0"/>
        <w:widowControl/>
        <w:suppressLineNumbers w:val="0"/>
        <w:ind w:left="108" w:leftChars="49" w:right="108" w:rightChars="49" w:firstLine="200" w:firstLineChars="100"/>
        <w:jc w:val="both"/>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t>When utilizing the SAS-SV scale to identify people according to their degree of smart phone addiction, the SVM model obtained 100% accuracy. A total of 600 participants were classified; of these, 328 were classified as 'ADDICTED' and 272 as 'NOT ADDICTED,' demonstrating how well the model categorized the data.</w:t>
      </w:r>
    </w:p>
    <w:p>
      <w:pPr>
        <w:keepNext w:val="0"/>
        <w:keepLines w:val="0"/>
        <w:widowControl/>
        <w:suppressLineNumbers w:val="0"/>
        <w:ind w:right="108" w:rightChars="49"/>
        <w:jc w:val="both"/>
        <w:rPr>
          <w:rFonts w:hint="default" w:ascii="Times New Roman" w:hAnsi="Times New Roman" w:eastAsia="SimSun" w:cs="Times New Roman"/>
          <w:kern w:val="0"/>
          <w:sz w:val="20"/>
          <w:szCs w:val="20"/>
          <w:lang w:val="en-US" w:eastAsia="zh-CN" w:bidi="ar"/>
        </w:rPr>
      </w:pPr>
    </w:p>
    <w:p>
      <w:pPr>
        <w:pStyle w:val="6"/>
        <w:bidi w:val="0"/>
        <w:ind w:left="108" w:leftChars="49" w:firstLine="0" w:firstLineChars="0"/>
        <w:jc w:val="both"/>
        <w:rPr>
          <w:rFonts w:hint="default" w:ascii="Times New Roman" w:hAnsi="Times New Roman" w:cs="Times New Roman"/>
          <w:sz w:val="16"/>
          <w:lang w:val="en-US"/>
        </w:rPr>
      </w:pPr>
      <w:r>
        <w:rPr>
          <w:rFonts w:hint="default" w:ascii="Times New Roman" w:hAnsi="Times New Roman" w:cs="Times New Roman"/>
          <w:sz w:val="16"/>
          <w:lang w:val="en-US"/>
        </w:rPr>
        <w:drawing>
          <wp:anchor distT="0" distB="0" distL="114300" distR="114300" simplePos="0" relativeHeight="251661312" behindDoc="0" locked="0" layoutInCell="1" allowOverlap="1">
            <wp:simplePos x="0" y="0"/>
            <wp:positionH relativeFrom="column">
              <wp:posOffset>83820</wp:posOffset>
            </wp:positionH>
            <wp:positionV relativeFrom="paragraph">
              <wp:posOffset>109220</wp:posOffset>
            </wp:positionV>
            <wp:extent cx="3136265" cy="2900045"/>
            <wp:effectExtent l="9525" t="9525" r="16510" b="11430"/>
            <wp:wrapTopAndBottom/>
            <wp:docPr id="6" name="Picture 6" descr="Screenshot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109)"/>
                    <pic:cNvPicPr>
                      <a:picLocks noChangeAspect="1"/>
                    </pic:cNvPicPr>
                  </pic:nvPicPr>
                  <pic:blipFill>
                    <a:blip r:embed="rId10"/>
                    <a:stretch>
                      <a:fillRect/>
                    </a:stretch>
                  </pic:blipFill>
                  <pic:spPr>
                    <a:xfrm>
                      <a:off x="0" y="0"/>
                      <a:ext cx="3136265" cy="2900045"/>
                    </a:xfrm>
                    <a:prstGeom prst="rect">
                      <a:avLst/>
                    </a:prstGeom>
                    <a:ln>
                      <a:solidFill>
                        <a:schemeClr val="tx1"/>
                      </a:solidFill>
                    </a:ln>
                  </pic:spPr>
                </pic:pic>
              </a:graphicData>
            </a:graphic>
          </wp:anchor>
        </w:drawing>
      </w:r>
    </w:p>
    <w:p>
      <w:pPr>
        <w:pStyle w:val="6"/>
        <w:bidi w:val="0"/>
        <w:ind w:firstLine="720" w:firstLineChars="0"/>
        <w:jc w:val="both"/>
        <w:rPr>
          <w:rFonts w:hint="default" w:ascii="Times New Roman" w:hAnsi="Times New Roman" w:cs="Times New Roman"/>
          <w:b w:val="0"/>
          <w:bCs w:val="0"/>
          <w:lang w:val="en-US"/>
        </w:rPr>
      </w:pPr>
      <w:r>
        <w:rPr>
          <w:rFonts w:hint="default" w:ascii="Times New Roman" w:hAnsi="Times New Roman" w:cs="Times New Roman"/>
          <w:b/>
          <w:bCs/>
        </w:rPr>
        <w:t>Fig</w:t>
      </w:r>
      <w:r>
        <w:rPr>
          <w:rFonts w:hint="default" w:ascii="Times New Roman" w:hAnsi="Times New Roman" w:cs="Times New Roman"/>
          <w:b/>
          <w:bCs/>
          <w:lang w:val="en-US"/>
        </w:rPr>
        <w:t xml:space="preserve"> 5:</w:t>
      </w:r>
      <w:r>
        <w:rPr>
          <w:rFonts w:hint="default" w:ascii="Times New Roman" w:hAnsi="Times New Roman" w:cs="Times New Roman"/>
          <w:b w:val="0"/>
          <w:bCs w:val="0"/>
          <w:lang w:val="en-US"/>
        </w:rPr>
        <w:t xml:space="preserve"> Correlation Matrix for SAS-SV Data</w:t>
      </w:r>
    </w:p>
    <w:p>
      <w:pPr>
        <w:pStyle w:val="5"/>
        <w:spacing w:before="1" w:line="249" w:lineRule="auto"/>
        <w:ind w:right="117"/>
        <w:jc w:val="both"/>
        <w:rPr>
          <w:rFonts w:hint="default" w:ascii="Times New Roman" w:hAnsi="Times New Roman" w:cs="Times New Roman"/>
          <w:sz w:val="16"/>
          <w:lang w:val="en-US"/>
        </w:rPr>
      </w:pPr>
    </w:p>
    <w:p>
      <w:pPr>
        <w:pStyle w:val="5"/>
        <w:spacing w:line="249" w:lineRule="auto"/>
        <w:ind w:left="108" w:right="166" w:rightChars="0" w:firstLine="199"/>
        <w:jc w:val="both"/>
        <w:rPr>
          <w:rFonts w:hint="default" w:ascii="Times New Roman" w:hAnsi="Times New Roman" w:cs="Times New Roman"/>
          <w:lang w:val="en-US"/>
        </w:rPr>
      </w:pPr>
      <w:r>
        <w:rPr>
          <w:rFonts w:hint="default" w:ascii="Times New Roman" w:hAnsi="Times New Roman" w:cs="Times New Roman"/>
        </w:rPr>
        <w:t>Based</w:t>
      </w:r>
      <w:r>
        <w:rPr>
          <w:rFonts w:hint="default" w:ascii="Times New Roman" w:hAnsi="Times New Roman" w:cs="Times New Roman"/>
          <w:spacing w:val="-6"/>
        </w:rPr>
        <w:t xml:space="preserve"> </w:t>
      </w:r>
      <w:r>
        <w:rPr>
          <w:rFonts w:hint="default" w:ascii="Times New Roman" w:hAnsi="Times New Roman" w:cs="Times New Roman"/>
        </w:rPr>
        <w:t>on</w:t>
      </w:r>
      <w:r>
        <w:rPr>
          <w:rFonts w:hint="default" w:ascii="Times New Roman" w:hAnsi="Times New Roman" w:cs="Times New Roman"/>
          <w:spacing w:val="-5"/>
        </w:rPr>
        <w:t xml:space="preserve"> </w:t>
      </w:r>
      <w:r>
        <w:rPr>
          <w:rFonts w:hint="default" w:ascii="Times New Roman" w:hAnsi="Times New Roman" w:cs="Times New Roman"/>
        </w:rPr>
        <w:t>the</w:t>
      </w:r>
      <w:r>
        <w:rPr>
          <w:rFonts w:hint="default" w:ascii="Times New Roman" w:hAnsi="Times New Roman" w:cs="Times New Roman"/>
          <w:spacing w:val="-6"/>
        </w:rPr>
        <w:t xml:space="preserve"> </w:t>
      </w:r>
      <w:r>
        <w:rPr>
          <w:rFonts w:hint="default" w:ascii="Times New Roman" w:hAnsi="Times New Roman" w:cs="Times New Roman"/>
        </w:rPr>
        <w:t>model</w:t>
      </w:r>
      <w:r>
        <w:rPr>
          <w:rFonts w:hint="default" w:ascii="Times New Roman" w:hAnsi="Times New Roman" w:cs="Times New Roman"/>
          <w:spacing w:val="-6"/>
        </w:rPr>
        <w:t xml:space="preserve"> </w:t>
      </w:r>
      <w:r>
        <w:rPr>
          <w:rFonts w:hint="default" w:ascii="Times New Roman" w:hAnsi="Times New Roman" w:cs="Times New Roman"/>
        </w:rPr>
        <w:t>predictions</w:t>
      </w:r>
      <w:r>
        <w:rPr>
          <w:rFonts w:hint="default" w:ascii="Times New Roman" w:hAnsi="Times New Roman" w:cs="Times New Roman"/>
          <w:spacing w:val="-6"/>
        </w:rPr>
        <w:t xml:space="preserve"> </w:t>
      </w:r>
      <w:r>
        <w:rPr>
          <w:rFonts w:hint="default" w:ascii="Times New Roman" w:hAnsi="Times New Roman" w:cs="Times New Roman"/>
        </w:rPr>
        <w:t>and</w:t>
      </w:r>
      <w:r>
        <w:rPr>
          <w:rFonts w:hint="default" w:ascii="Times New Roman" w:hAnsi="Times New Roman" w:cs="Times New Roman"/>
          <w:spacing w:val="-5"/>
        </w:rPr>
        <w:t xml:space="preserve"> </w:t>
      </w:r>
      <w:r>
        <w:rPr>
          <w:rFonts w:hint="default" w:ascii="Times New Roman" w:hAnsi="Times New Roman" w:cs="Times New Roman"/>
        </w:rPr>
        <w:t>visual</w:t>
      </w:r>
      <w:r>
        <w:rPr>
          <w:rFonts w:hint="default" w:ascii="Times New Roman" w:hAnsi="Times New Roman" w:cs="Times New Roman"/>
          <w:spacing w:val="-6"/>
        </w:rPr>
        <w:t xml:space="preserve"> </w:t>
      </w:r>
      <w:r>
        <w:rPr>
          <w:rFonts w:hint="default" w:ascii="Times New Roman" w:hAnsi="Times New Roman" w:cs="Times New Roman"/>
        </w:rPr>
        <w:t>analysis,</w:t>
      </w:r>
      <w:r>
        <w:rPr>
          <w:rFonts w:hint="default" w:ascii="Times New Roman" w:hAnsi="Times New Roman" w:cs="Times New Roman"/>
          <w:spacing w:val="-6"/>
        </w:rPr>
        <w:t xml:space="preserve"> </w:t>
      </w:r>
      <w:r>
        <w:rPr>
          <w:rFonts w:hint="default" w:ascii="Times New Roman" w:hAnsi="Times New Roman" w:cs="Times New Roman"/>
        </w:rPr>
        <w:t>targeted interventions</w:t>
      </w:r>
      <w:r>
        <w:rPr>
          <w:rFonts w:hint="default" w:ascii="Times New Roman" w:hAnsi="Times New Roman" w:cs="Times New Roman"/>
          <w:spacing w:val="-1"/>
        </w:rPr>
        <w:t xml:space="preserve"> </w:t>
      </w:r>
      <w:r>
        <w:rPr>
          <w:rFonts w:hint="default" w:ascii="Times New Roman" w:hAnsi="Times New Roman" w:cs="Times New Roman"/>
        </w:rPr>
        <w:t>can</w:t>
      </w:r>
      <w:r>
        <w:rPr>
          <w:rFonts w:hint="default" w:ascii="Times New Roman" w:hAnsi="Times New Roman" w:cs="Times New Roman"/>
          <w:spacing w:val="-1"/>
        </w:rPr>
        <w:t xml:space="preserve"> </w:t>
      </w:r>
      <w:r>
        <w:rPr>
          <w:rFonts w:hint="default" w:ascii="Times New Roman" w:hAnsi="Times New Roman" w:cs="Times New Roman"/>
        </w:rPr>
        <w:t>be</w:t>
      </w:r>
      <w:r>
        <w:rPr>
          <w:rFonts w:hint="default" w:ascii="Times New Roman" w:hAnsi="Times New Roman" w:cs="Times New Roman"/>
          <w:spacing w:val="-1"/>
        </w:rPr>
        <w:t xml:space="preserve"> </w:t>
      </w:r>
      <w:r>
        <w:rPr>
          <w:rFonts w:hint="default" w:ascii="Times New Roman" w:hAnsi="Times New Roman" w:cs="Times New Roman"/>
        </w:rPr>
        <w:t>implemented</w:t>
      </w:r>
      <w:r>
        <w:rPr>
          <w:rFonts w:hint="default" w:ascii="Times New Roman" w:hAnsi="Times New Roman" w:cs="Times New Roman"/>
          <w:spacing w:val="-1"/>
        </w:rPr>
        <w:t xml:space="preserve"> </w:t>
      </w:r>
      <w:r>
        <w:rPr>
          <w:rFonts w:hint="default" w:ascii="Times New Roman" w:hAnsi="Times New Roman" w:cs="Times New Roman"/>
        </w:rPr>
        <w:t>to</w:t>
      </w:r>
      <w:r>
        <w:rPr>
          <w:rFonts w:hint="default" w:ascii="Times New Roman" w:hAnsi="Times New Roman" w:cs="Times New Roman"/>
          <w:spacing w:val="-1"/>
        </w:rPr>
        <w:t xml:space="preserve"> </w:t>
      </w:r>
      <w:r>
        <w:rPr>
          <w:rFonts w:hint="default" w:ascii="Times New Roman" w:hAnsi="Times New Roman" w:cs="Times New Roman"/>
        </w:rPr>
        <w:t>support</w:t>
      </w:r>
      <w:r>
        <w:rPr>
          <w:rFonts w:hint="default" w:ascii="Times New Roman" w:hAnsi="Times New Roman" w:cs="Times New Roman"/>
          <w:spacing w:val="-1"/>
        </w:rPr>
        <w:t xml:space="preserve"> </w:t>
      </w:r>
      <w:r>
        <w:rPr>
          <w:rFonts w:hint="default" w:ascii="Times New Roman" w:hAnsi="Times New Roman" w:cs="Times New Roman"/>
        </w:rPr>
        <w:t>the</w:t>
      </w:r>
      <w:r>
        <w:rPr>
          <w:rFonts w:hint="default" w:ascii="Times New Roman" w:hAnsi="Times New Roman" w:cs="Times New Roman"/>
          <w:spacing w:val="-1"/>
        </w:rPr>
        <w:t xml:space="preserve"> </w:t>
      </w:r>
      <w:r>
        <w:rPr>
          <w:rFonts w:hint="default" w:ascii="Times New Roman" w:hAnsi="Times New Roman" w:cs="Times New Roman"/>
        </w:rPr>
        <w:t>mental</w:t>
      </w:r>
      <w:r>
        <w:rPr>
          <w:rFonts w:hint="default" w:ascii="Times New Roman" w:hAnsi="Times New Roman" w:cs="Times New Roman"/>
          <w:spacing w:val="-1"/>
        </w:rPr>
        <w:t xml:space="preserve"> </w:t>
      </w:r>
      <w:r>
        <w:rPr>
          <w:rFonts w:hint="default" w:ascii="Times New Roman" w:hAnsi="Times New Roman" w:cs="Times New Roman"/>
        </w:rPr>
        <w:t>health of</w:t>
      </w:r>
      <w:r>
        <w:rPr>
          <w:rFonts w:hint="default" w:ascii="Times New Roman" w:hAnsi="Times New Roman" w:cs="Times New Roman"/>
          <w:spacing w:val="-3"/>
        </w:rPr>
        <w:t xml:space="preserve"> </w:t>
      </w:r>
      <w:r>
        <w:rPr>
          <w:rFonts w:hint="default" w:ascii="Times New Roman" w:hAnsi="Times New Roman" w:cs="Times New Roman"/>
        </w:rPr>
        <w:t>university</w:t>
      </w:r>
      <w:r>
        <w:rPr>
          <w:rFonts w:hint="default" w:ascii="Times New Roman" w:hAnsi="Times New Roman" w:cs="Times New Roman"/>
          <w:spacing w:val="-3"/>
        </w:rPr>
        <w:t xml:space="preserve"> </w:t>
      </w:r>
      <w:r>
        <w:rPr>
          <w:rFonts w:hint="default" w:ascii="Times New Roman" w:hAnsi="Times New Roman" w:cs="Times New Roman"/>
        </w:rPr>
        <w:t xml:space="preserve">students. Furthermore, by in- </w:t>
      </w:r>
      <w:r>
        <w:rPr>
          <w:rFonts w:hint="default" w:ascii="Times New Roman" w:hAnsi="Times New Roman" w:cs="Times New Roman"/>
          <w:lang w:val="en-US"/>
        </w:rPr>
        <w:t>integrating</w:t>
      </w:r>
      <w:r>
        <w:rPr>
          <w:rFonts w:hint="default" w:ascii="Times New Roman" w:hAnsi="Times New Roman" w:cs="Times New Roman"/>
        </w:rPr>
        <w:t xml:space="preserve"> these</w:t>
      </w:r>
      <w:r>
        <w:rPr>
          <w:rFonts w:hint="default" w:ascii="Times New Roman" w:hAnsi="Times New Roman" w:cs="Times New Roman"/>
          <w:spacing w:val="-1"/>
        </w:rPr>
        <w:t xml:space="preserve"> </w:t>
      </w:r>
      <w:r>
        <w:rPr>
          <w:rFonts w:hint="default" w:ascii="Times New Roman" w:hAnsi="Times New Roman" w:cs="Times New Roman"/>
        </w:rPr>
        <w:t>prediction models</w:t>
      </w:r>
      <w:r>
        <w:rPr>
          <w:rFonts w:hint="default" w:ascii="Times New Roman" w:hAnsi="Times New Roman" w:cs="Times New Roman"/>
          <w:spacing w:val="-1"/>
        </w:rPr>
        <w:t xml:space="preserve"> </w:t>
      </w:r>
      <w:r>
        <w:rPr>
          <w:rFonts w:hint="default" w:ascii="Times New Roman" w:hAnsi="Times New Roman" w:cs="Times New Roman"/>
        </w:rPr>
        <w:t>with the university’s present counselling and health services, students in need can receive timely support and resources.</w:t>
      </w:r>
    </w:p>
    <w:p>
      <w:pPr>
        <w:pStyle w:val="5"/>
        <w:spacing w:line="249" w:lineRule="auto"/>
        <w:ind w:left="108" w:right="165" w:rightChars="75" w:firstLine="199"/>
        <w:jc w:val="both"/>
        <w:rPr>
          <w:rFonts w:hint="default" w:ascii="Times New Roman" w:hAnsi="Times New Roman" w:cs="Times New Roman"/>
        </w:rPr>
      </w:pPr>
      <w:r>
        <w:rPr>
          <w:rFonts w:hint="default" w:ascii="Times New Roman" w:hAnsi="Times New Roman" w:cs="Times New Roman"/>
        </w:rPr>
        <w:t xml:space="preserve">Additionally, the significance of continuous data collecting and model improvement was </w:t>
      </w:r>
      <w:r>
        <w:rPr>
          <w:rFonts w:hint="default" w:ascii="Times New Roman" w:hAnsi="Times New Roman" w:cs="Times New Roman"/>
          <w:lang w:val="en-US"/>
        </w:rPr>
        <w:t>emphasized</w:t>
      </w:r>
      <w:r>
        <w:rPr>
          <w:rFonts w:hint="default" w:ascii="Times New Roman" w:hAnsi="Times New Roman" w:cs="Times New Roman"/>
        </w:rPr>
        <w:t>. Constantly tracking smart</w:t>
      </w:r>
      <w:r>
        <w:rPr>
          <w:rFonts w:hint="default" w:ascii="Times New Roman" w:hAnsi="Times New Roman" w:cs="Times New Roman"/>
          <w:lang w:val="en-US"/>
        </w:rPr>
        <w:t xml:space="preserve"> </w:t>
      </w:r>
      <w:r>
        <w:rPr>
          <w:rFonts w:hint="default" w:ascii="Times New Roman" w:hAnsi="Times New Roman" w:cs="Times New Roman"/>
        </w:rPr>
        <w:t>phone</w:t>
      </w:r>
      <w:r>
        <w:rPr>
          <w:rFonts w:hint="default" w:ascii="Times New Roman" w:hAnsi="Times New Roman" w:cs="Times New Roman"/>
          <w:spacing w:val="-1"/>
        </w:rPr>
        <w:t xml:space="preserve"> </w:t>
      </w:r>
      <w:r>
        <w:rPr>
          <w:rFonts w:hint="default" w:ascii="Times New Roman" w:hAnsi="Times New Roman" w:cs="Times New Roman"/>
        </w:rPr>
        <w:t>usage</w:t>
      </w:r>
      <w:r>
        <w:rPr>
          <w:rFonts w:hint="default" w:ascii="Times New Roman" w:hAnsi="Times New Roman" w:cs="Times New Roman"/>
          <w:spacing w:val="-1"/>
        </w:rPr>
        <w:t xml:space="preserve"> </w:t>
      </w:r>
      <w:r>
        <w:rPr>
          <w:rFonts w:hint="default" w:ascii="Times New Roman" w:hAnsi="Times New Roman" w:cs="Times New Roman"/>
        </w:rPr>
        <w:t>trends</w:t>
      </w:r>
      <w:r>
        <w:rPr>
          <w:rFonts w:hint="default" w:ascii="Times New Roman" w:hAnsi="Times New Roman" w:cs="Times New Roman"/>
          <w:spacing w:val="-1"/>
        </w:rPr>
        <w:t xml:space="preserve"> </w:t>
      </w:r>
      <w:r>
        <w:rPr>
          <w:rFonts w:hint="default" w:ascii="Times New Roman" w:hAnsi="Times New Roman" w:cs="Times New Roman"/>
        </w:rPr>
        <w:t>and</w:t>
      </w:r>
      <w:r>
        <w:rPr>
          <w:rFonts w:hint="default" w:ascii="Times New Roman" w:hAnsi="Times New Roman" w:cs="Times New Roman"/>
          <w:spacing w:val="-1"/>
        </w:rPr>
        <w:t xml:space="preserve"> </w:t>
      </w:r>
      <w:r>
        <w:rPr>
          <w:rFonts w:hint="default" w:ascii="Times New Roman" w:hAnsi="Times New Roman" w:cs="Times New Roman"/>
        </w:rPr>
        <w:t>mental</w:t>
      </w:r>
      <w:r>
        <w:rPr>
          <w:rFonts w:hint="default" w:ascii="Times New Roman" w:hAnsi="Times New Roman" w:cs="Times New Roman"/>
          <w:spacing w:val="-1"/>
        </w:rPr>
        <w:t xml:space="preserve"> </w:t>
      </w:r>
      <w:r>
        <w:rPr>
          <w:rFonts w:hint="default" w:ascii="Times New Roman" w:hAnsi="Times New Roman" w:cs="Times New Roman"/>
        </w:rPr>
        <w:t>health</w:t>
      </w:r>
      <w:r>
        <w:rPr>
          <w:rFonts w:hint="default" w:ascii="Times New Roman" w:hAnsi="Times New Roman" w:cs="Times New Roman"/>
          <w:spacing w:val="-1"/>
        </w:rPr>
        <w:t xml:space="preserve"> </w:t>
      </w:r>
      <w:r>
        <w:rPr>
          <w:rFonts w:hint="default" w:ascii="Times New Roman" w:hAnsi="Times New Roman" w:cs="Times New Roman"/>
        </w:rPr>
        <w:t>outcomes</w:t>
      </w:r>
      <w:r>
        <w:rPr>
          <w:rFonts w:hint="default" w:ascii="Times New Roman" w:hAnsi="Times New Roman" w:cs="Times New Roman"/>
          <w:spacing w:val="-1"/>
        </w:rPr>
        <w:t xml:space="preserve"> </w:t>
      </w:r>
      <w:r>
        <w:rPr>
          <w:rFonts w:hint="default" w:ascii="Times New Roman" w:hAnsi="Times New Roman" w:cs="Times New Roman"/>
        </w:rPr>
        <w:t>can</w:t>
      </w:r>
      <w:r>
        <w:rPr>
          <w:rFonts w:hint="default" w:ascii="Times New Roman" w:hAnsi="Times New Roman" w:cs="Times New Roman"/>
          <w:spacing w:val="-1"/>
        </w:rPr>
        <w:t xml:space="preserve"> </w:t>
      </w:r>
      <w:r>
        <w:rPr>
          <w:rFonts w:hint="default" w:ascii="Times New Roman" w:hAnsi="Times New Roman" w:cs="Times New Roman"/>
        </w:rPr>
        <w:t>help to improve therapeutic tactics and provide important insights for future studies.</w:t>
      </w:r>
    </w:p>
    <w:p>
      <w:pPr>
        <w:pStyle w:val="5"/>
        <w:spacing w:before="1" w:line="249" w:lineRule="auto"/>
        <w:ind w:left="108" w:right="165" w:rightChars="75" w:firstLine="199"/>
        <w:jc w:val="both"/>
        <w:rPr>
          <w:rFonts w:hint="default" w:ascii="Times New Roman" w:hAnsi="Times New Roman" w:cs="Times New Roman"/>
          <w:spacing w:val="-2"/>
          <w:lang w:val="en-US"/>
        </w:rPr>
        <w:sectPr>
          <w:pgSz w:w="12240" w:h="15840"/>
          <w:pgMar w:top="900" w:right="860" w:bottom="280" w:left="860" w:header="720" w:footer="720" w:gutter="0"/>
          <w:cols w:equalWidth="0" w:num="2">
            <w:col w:w="5192" w:space="79"/>
            <w:col w:w="5249"/>
          </w:cols>
        </w:sectPr>
      </w:pPr>
      <w:r>
        <w:rPr>
          <w:rFonts w:hint="default" w:ascii="Times New Roman" w:hAnsi="Times New Roman" w:cs="Times New Roman"/>
        </w:rPr>
        <w:t>To further improve the predicted accuracy and usefulness</w:t>
      </w:r>
      <w:r>
        <w:rPr>
          <w:rFonts w:hint="default" w:ascii="Times New Roman" w:hAnsi="Times New Roman" w:cs="Times New Roman"/>
          <w:spacing w:val="80"/>
        </w:rPr>
        <w:t xml:space="preserve"> </w:t>
      </w:r>
      <w:r>
        <w:rPr>
          <w:rFonts w:hint="default" w:ascii="Times New Roman" w:hAnsi="Times New Roman" w:cs="Times New Roman"/>
        </w:rPr>
        <w:t>of</w:t>
      </w:r>
      <w:r>
        <w:rPr>
          <w:rFonts w:hint="default" w:ascii="Times New Roman" w:hAnsi="Times New Roman" w:cs="Times New Roman"/>
          <w:spacing w:val="40"/>
        </w:rPr>
        <w:t xml:space="preserve"> </w:t>
      </w:r>
      <w:r>
        <w:rPr>
          <w:rFonts w:hint="default" w:ascii="Times New Roman" w:hAnsi="Times New Roman" w:cs="Times New Roman"/>
        </w:rPr>
        <w:t>the</w:t>
      </w:r>
      <w:r>
        <w:rPr>
          <w:rFonts w:hint="default" w:ascii="Times New Roman" w:hAnsi="Times New Roman" w:cs="Times New Roman"/>
          <w:spacing w:val="40"/>
        </w:rPr>
        <w:t xml:space="preserve"> </w:t>
      </w:r>
      <w:r>
        <w:rPr>
          <w:rFonts w:hint="default" w:ascii="Times New Roman" w:hAnsi="Times New Roman" w:cs="Times New Roman"/>
        </w:rPr>
        <w:t>models,</w:t>
      </w:r>
      <w:r>
        <w:rPr>
          <w:rFonts w:hint="default" w:ascii="Times New Roman" w:hAnsi="Times New Roman" w:cs="Times New Roman"/>
          <w:spacing w:val="40"/>
        </w:rPr>
        <w:t xml:space="preserve"> </w:t>
      </w:r>
      <w:r>
        <w:rPr>
          <w:rFonts w:hint="default" w:ascii="Times New Roman" w:hAnsi="Times New Roman" w:cs="Times New Roman"/>
        </w:rPr>
        <w:t>future</w:t>
      </w:r>
      <w:r>
        <w:rPr>
          <w:rFonts w:hint="default" w:ascii="Times New Roman" w:hAnsi="Times New Roman" w:cs="Times New Roman"/>
          <w:spacing w:val="40"/>
        </w:rPr>
        <w:t xml:space="preserve"> </w:t>
      </w:r>
      <w:r>
        <w:rPr>
          <w:rFonts w:hint="default" w:ascii="Times New Roman" w:hAnsi="Times New Roman" w:cs="Times New Roman"/>
        </w:rPr>
        <w:t>study</w:t>
      </w:r>
      <w:r>
        <w:rPr>
          <w:rFonts w:hint="default" w:ascii="Times New Roman" w:hAnsi="Times New Roman" w:cs="Times New Roman"/>
          <w:spacing w:val="40"/>
        </w:rPr>
        <w:t xml:space="preserve"> </w:t>
      </w:r>
      <w:r>
        <w:rPr>
          <w:rFonts w:hint="default" w:ascii="Times New Roman" w:hAnsi="Times New Roman" w:cs="Times New Roman"/>
        </w:rPr>
        <w:t>can</w:t>
      </w:r>
      <w:r>
        <w:rPr>
          <w:rFonts w:hint="default" w:ascii="Times New Roman" w:hAnsi="Times New Roman" w:cs="Times New Roman"/>
          <w:spacing w:val="40"/>
        </w:rPr>
        <w:t xml:space="preserve"> </w:t>
      </w:r>
      <w:r>
        <w:rPr>
          <w:rFonts w:hint="default" w:ascii="Times New Roman" w:hAnsi="Times New Roman" w:cs="Times New Roman"/>
        </w:rPr>
        <w:t>investigate</w:t>
      </w:r>
      <w:r>
        <w:rPr>
          <w:rFonts w:hint="default" w:ascii="Times New Roman" w:hAnsi="Times New Roman" w:cs="Times New Roman"/>
          <w:spacing w:val="40"/>
        </w:rPr>
        <w:t xml:space="preserve"> </w:t>
      </w:r>
      <w:r>
        <w:rPr>
          <w:rFonts w:hint="default" w:ascii="Times New Roman" w:hAnsi="Times New Roman" w:cs="Times New Roman"/>
        </w:rPr>
        <w:t>the</w:t>
      </w:r>
      <w:r>
        <w:rPr>
          <w:rFonts w:hint="default" w:ascii="Times New Roman" w:hAnsi="Times New Roman" w:cs="Times New Roman"/>
          <w:spacing w:val="40"/>
        </w:rPr>
        <w:t xml:space="preserve"> </w:t>
      </w:r>
      <w:r>
        <w:rPr>
          <w:rFonts w:hint="default" w:ascii="Times New Roman" w:hAnsi="Times New Roman" w:cs="Times New Roman"/>
        </w:rPr>
        <w:t xml:space="preserve">integration of additional variables, such as social contacts and academic </w:t>
      </w:r>
      <w:r>
        <w:rPr>
          <w:rFonts w:hint="default" w:ascii="Times New Roman" w:hAnsi="Times New Roman" w:cs="Times New Roman"/>
          <w:spacing w:val="-2"/>
        </w:rPr>
        <w:t>succes</w:t>
      </w:r>
      <w:r>
        <w:rPr>
          <w:rFonts w:hint="default" w:ascii="Times New Roman" w:hAnsi="Times New Roman" w:cs="Times New Roman"/>
          <w:spacing w:val="-2"/>
          <w:lang w:val="en-US"/>
        </w:rPr>
        <w:t>s.</w:t>
      </w:r>
    </w:p>
    <w:p>
      <w:pPr>
        <w:pStyle w:val="5"/>
        <w:spacing w:before="1" w:line="249" w:lineRule="auto"/>
        <w:ind w:right="220" w:rightChars="100"/>
        <w:jc w:val="both"/>
        <w:rPr>
          <w:rFonts w:hint="default" w:ascii="Times New Roman" w:hAnsi="Times New Roman" w:cs="Times New Roman"/>
          <w:spacing w:val="-2"/>
          <w:lang w:val="en-US"/>
        </w:rPr>
      </w:pPr>
    </w:p>
    <w:p>
      <w:pPr>
        <w:pStyle w:val="5"/>
        <w:spacing w:before="1" w:line="249" w:lineRule="auto"/>
        <w:ind w:right="220" w:rightChars="100"/>
        <w:jc w:val="both"/>
        <w:rPr>
          <w:rFonts w:hint="default" w:ascii="Times New Roman" w:hAnsi="Times New Roman" w:cs="Times New Roman"/>
          <w:spacing w:val="-2"/>
          <w:lang w:val="en-US"/>
        </w:rPr>
      </w:pPr>
      <w:r>
        <w:rPr>
          <w:rFonts w:hint="default" w:ascii="Times New Roman" w:hAnsi="Times New Roman" w:cs="Times New Roman"/>
          <w:spacing w:val="-2"/>
          <w:lang w:val="en-US"/>
        </w:rPr>
        <w:drawing>
          <wp:inline distT="0" distB="0" distL="114300" distR="114300">
            <wp:extent cx="6653530" cy="3462020"/>
            <wp:effectExtent l="9525" t="9525" r="17145" b="20955"/>
            <wp:docPr id="5" name="Picture 5" descr="Screenshot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112)"/>
                    <pic:cNvPicPr>
                      <a:picLocks noChangeAspect="1"/>
                    </pic:cNvPicPr>
                  </pic:nvPicPr>
                  <pic:blipFill>
                    <a:blip r:embed="rId11"/>
                    <a:stretch>
                      <a:fillRect/>
                    </a:stretch>
                  </pic:blipFill>
                  <pic:spPr>
                    <a:xfrm>
                      <a:off x="0" y="0"/>
                      <a:ext cx="6653530" cy="3462020"/>
                    </a:xfrm>
                    <a:prstGeom prst="rect">
                      <a:avLst/>
                    </a:prstGeom>
                    <a:ln>
                      <a:solidFill>
                        <a:schemeClr val="tx1"/>
                      </a:solidFill>
                    </a:ln>
                  </pic:spPr>
                </pic:pic>
              </a:graphicData>
            </a:graphic>
          </wp:inline>
        </w:drawing>
      </w:r>
    </w:p>
    <w:p>
      <w:pPr>
        <w:pStyle w:val="6"/>
        <w:spacing w:before="1" w:line="249" w:lineRule="auto"/>
        <w:ind w:left="2880" w:leftChars="0" w:right="220" w:rightChars="100" w:firstLine="720" w:firstLineChars="0"/>
        <w:jc w:val="both"/>
        <w:rPr>
          <w:rFonts w:hint="default" w:ascii="Times New Roman" w:hAnsi="Times New Roman" w:cs="Times New Roman"/>
          <w:b/>
          <w:bCs/>
        </w:rPr>
      </w:pPr>
    </w:p>
    <w:p>
      <w:pPr>
        <w:pStyle w:val="6"/>
        <w:spacing w:before="1" w:line="249" w:lineRule="auto"/>
        <w:ind w:left="2880" w:leftChars="0" w:right="220" w:rightChars="100" w:firstLine="720" w:firstLineChars="0"/>
        <w:jc w:val="both"/>
        <w:rPr>
          <w:rFonts w:hint="default" w:ascii="Times New Roman" w:hAnsi="Times New Roman" w:cs="Times New Roman"/>
          <w:spacing w:val="-2"/>
          <w:lang w:val="en-US"/>
        </w:rPr>
      </w:pPr>
      <w:r>
        <w:rPr>
          <w:rFonts w:hint="default" w:ascii="Times New Roman" w:hAnsi="Times New Roman" w:cs="Times New Roman"/>
          <w:b/>
          <w:bCs/>
        </w:rPr>
        <w:t xml:space="preserve">Table </w:t>
      </w:r>
      <w:r>
        <w:rPr>
          <w:rFonts w:hint="default" w:ascii="Times New Roman" w:hAnsi="Times New Roman" w:cs="Times New Roman"/>
          <w:b/>
          <w:bCs/>
        </w:rPr>
        <w:fldChar w:fldCharType="begin"/>
      </w:r>
      <w:r>
        <w:rPr>
          <w:rFonts w:hint="default" w:ascii="Times New Roman" w:hAnsi="Times New Roman" w:cs="Times New Roman"/>
          <w:b/>
          <w:bCs/>
        </w:rPr>
        <w:instrText xml:space="preserve"> SEQ Table \* ARABIC </w:instrText>
      </w:r>
      <w:r>
        <w:rPr>
          <w:rFonts w:hint="default" w:ascii="Times New Roman" w:hAnsi="Times New Roman" w:cs="Times New Roman"/>
          <w:b/>
          <w:bCs/>
        </w:rPr>
        <w:fldChar w:fldCharType="separate"/>
      </w:r>
      <w:r>
        <w:rPr>
          <w:rFonts w:hint="default" w:ascii="Times New Roman" w:hAnsi="Times New Roman" w:cs="Times New Roman"/>
          <w:b/>
          <w:bCs/>
        </w:rPr>
        <w:t>1</w:t>
      </w:r>
      <w:r>
        <w:rPr>
          <w:rFonts w:hint="default" w:ascii="Times New Roman" w:hAnsi="Times New Roman" w:cs="Times New Roman"/>
          <w:b/>
          <w:bCs/>
        </w:rPr>
        <w:fldChar w:fldCharType="end"/>
      </w:r>
      <w:r>
        <w:rPr>
          <w:rFonts w:hint="default" w:ascii="Times New Roman" w:hAnsi="Times New Roman" w:cs="Times New Roman"/>
          <w:lang w:val="en-US"/>
        </w:rPr>
        <w:t>: Reliability Analysis of SAS-SV</w:t>
      </w:r>
    </w:p>
    <w:p>
      <w:pPr>
        <w:pStyle w:val="5"/>
        <w:spacing w:before="1" w:line="249" w:lineRule="auto"/>
        <w:ind w:right="0" w:rightChars="0"/>
        <w:jc w:val="both"/>
        <w:rPr>
          <w:rFonts w:hint="default" w:ascii="Times New Roman" w:hAnsi="Times New Roman" w:cs="Times New Roman"/>
          <w:spacing w:val="-2"/>
          <w:lang w:val="en-US"/>
        </w:rPr>
      </w:pPr>
    </w:p>
    <w:p>
      <w:pPr>
        <w:pStyle w:val="5"/>
        <w:spacing w:before="1" w:line="249" w:lineRule="auto"/>
        <w:ind w:right="0" w:rightChars="0"/>
        <w:jc w:val="both"/>
        <w:rPr>
          <w:rFonts w:hint="default" w:ascii="Times New Roman" w:hAnsi="Times New Roman" w:cs="Times New Roman"/>
          <w:spacing w:val="-2"/>
          <w:lang w:val="en-US"/>
        </w:rPr>
      </w:pPr>
    </w:p>
    <w:p>
      <w:pPr>
        <w:pStyle w:val="5"/>
        <w:spacing w:before="1" w:line="249" w:lineRule="auto"/>
        <w:ind w:right="0" w:rightChars="0"/>
        <w:jc w:val="both"/>
        <w:rPr>
          <w:rFonts w:hint="default" w:ascii="Times New Roman" w:hAnsi="Times New Roman" w:cs="Times New Roman"/>
          <w:spacing w:val="-2"/>
          <w:lang w:val="en-US"/>
        </w:rPr>
      </w:pPr>
    </w:p>
    <w:p>
      <w:pPr>
        <w:pStyle w:val="5"/>
        <w:spacing w:before="1" w:line="249" w:lineRule="auto"/>
        <w:ind w:right="0" w:rightChars="0"/>
        <w:jc w:val="both"/>
        <w:rPr>
          <w:rFonts w:hint="default" w:ascii="Times New Roman" w:hAnsi="Times New Roman" w:cs="Times New Roman"/>
          <w:spacing w:val="-2"/>
          <w:lang w:val="en-US"/>
        </w:rPr>
      </w:pPr>
    </w:p>
    <w:p>
      <w:pPr>
        <w:pStyle w:val="5"/>
        <w:spacing w:before="1" w:line="249" w:lineRule="auto"/>
        <w:ind w:right="0" w:rightChars="0"/>
        <w:jc w:val="both"/>
        <w:rPr>
          <w:rFonts w:hint="default" w:ascii="Times New Roman" w:hAnsi="Times New Roman" w:cs="Times New Roman"/>
          <w:spacing w:val="-2"/>
          <w:lang w:val="en-US"/>
        </w:rPr>
      </w:pPr>
      <w:r>
        <w:rPr>
          <w:rFonts w:hint="default" w:ascii="Times New Roman" w:hAnsi="Times New Roman" w:cs="Times New Roman"/>
          <w:spacing w:val="-2"/>
          <w:lang w:val="en-US"/>
        </w:rPr>
        <w:drawing>
          <wp:inline distT="0" distB="0" distL="114300" distR="114300">
            <wp:extent cx="6676390" cy="4057650"/>
            <wp:effectExtent l="9525" t="9525" r="19685" b="9525"/>
            <wp:docPr id="7" name="Picture 7" descr="Screenshot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113)"/>
                    <pic:cNvPicPr>
                      <a:picLocks noChangeAspect="1"/>
                    </pic:cNvPicPr>
                  </pic:nvPicPr>
                  <pic:blipFill>
                    <a:blip r:embed="rId12"/>
                    <a:stretch>
                      <a:fillRect/>
                    </a:stretch>
                  </pic:blipFill>
                  <pic:spPr>
                    <a:xfrm>
                      <a:off x="0" y="0"/>
                      <a:ext cx="6676390" cy="4057650"/>
                    </a:xfrm>
                    <a:prstGeom prst="rect">
                      <a:avLst/>
                    </a:prstGeom>
                    <a:ln>
                      <a:solidFill>
                        <a:schemeClr val="tx1"/>
                      </a:solidFill>
                    </a:ln>
                  </pic:spPr>
                </pic:pic>
              </a:graphicData>
            </a:graphic>
          </wp:inline>
        </w:drawing>
      </w:r>
    </w:p>
    <w:p>
      <w:pPr>
        <w:pStyle w:val="5"/>
        <w:spacing w:before="1" w:line="249" w:lineRule="auto"/>
        <w:ind w:right="0" w:rightChars="0"/>
        <w:jc w:val="both"/>
        <w:rPr>
          <w:rFonts w:hint="default" w:ascii="Times New Roman" w:hAnsi="Times New Roman" w:cs="Times New Roman"/>
          <w:spacing w:val="-2"/>
          <w:lang w:val="en-US"/>
        </w:rPr>
      </w:pPr>
    </w:p>
    <w:p>
      <w:pPr>
        <w:pStyle w:val="6"/>
        <w:spacing w:before="1" w:line="249" w:lineRule="auto"/>
        <w:ind w:left="2880" w:leftChars="0" w:right="220" w:rightChars="100" w:firstLine="720" w:firstLineChars="0"/>
        <w:jc w:val="both"/>
        <w:rPr>
          <w:rFonts w:hint="default" w:ascii="Times New Roman" w:hAnsi="Times New Roman" w:cs="Times New Roman"/>
          <w:spacing w:val="-2"/>
          <w:lang w:val="en-US"/>
        </w:rPr>
        <w:sectPr>
          <w:pgSz w:w="12240" w:h="15840"/>
          <w:pgMar w:top="901" w:right="860" w:bottom="278" w:left="860" w:header="720" w:footer="720" w:gutter="0"/>
          <w:cols w:space="0" w:num="1"/>
          <w:rtlGutter w:val="0"/>
          <w:docGrid w:linePitch="0" w:charSpace="0"/>
        </w:sectPr>
      </w:pPr>
      <w:r>
        <w:rPr>
          <w:rFonts w:hint="default" w:ascii="Times New Roman" w:hAnsi="Times New Roman" w:cs="Times New Roman"/>
          <w:b/>
          <w:bCs/>
        </w:rPr>
        <w:t xml:space="preserve">Table </w:t>
      </w:r>
      <w:r>
        <w:rPr>
          <w:rFonts w:hint="default" w:ascii="Times New Roman" w:hAnsi="Times New Roman" w:cs="Times New Roman"/>
          <w:b/>
          <w:bCs/>
          <w:lang w:val="en-US"/>
        </w:rPr>
        <w:t>2</w:t>
      </w:r>
      <w:r>
        <w:rPr>
          <w:rFonts w:hint="default" w:ascii="Times New Roman" w:hAnsi="Times New Roman" w:cs="Times New Roman"/>
          <w:lang w:val="en-US"/>
        </w:rPr>
        <w:t>: Reliability Analysis of PHQ-9</w:t>
      </w:r>
    </w:p>
    <w:p>
      <w:pPr>
        <w:pStyle w:val="5"/>
        <w:spacing w:before="1" w:line="249" w:lineRule="auto"/>
        <w:ind w:right="165" w:rightChars="75"/>
        <w:jc w:val="both"/>
        <w:rPr>
          <w:rFonts w:hint="default" w:ascii="Times New Roman" w:hAnsi="Times New Roman" w:cs="Times New Roman"/>
          <w:spacing w:val="-2"/>
          <w:lang w:val="en-US"/>
        </w:rPr>
      </w:pPr>
    </w:p>
    <w:p>
      <w:pPr>
        <w:pStyle w:val="5"/>
        <w:numPr>
          <w:ilvl w:val="0"/>
          <w:numId w:val="1"/>
        </w:numPr>
        <w:spacing w:before="174"/>
        <w:ind w:left="1400" w:leftChars="0" w:hanging="266" w:firstLineChars="0"/>
        <w:rPr>
          <w:rFonts w:hint="default" w:ascii="Times New Roman" w:hAnsi="Times New Roman" w:cs="Times New Roman"/>
          <w:sz w:val="16"/>
          <w:lang w:val="en-US"/>
        </w:rPr>
      </w:pPr>
      <w:r>
        <w:rPr>
          <w:rFonts w:hint="default" w:ascii="Times New Roman" w:hAnsi="Times New Roman" w:cs="Times New Roman"/>
          <w:b/>
          <w:bCs/>
          <w:sz w:val="20"/>
          <w:szCs w:val="22"/>
          <w:lang w:val="en-US"/>
        </w:rPr>
        <w:t>CONCLUSION</w:t>
      </w:r>
    </w:p>
    <w:p>
      <w:pPr>
        <w:pStyle w:val="5"/>
        <w:widowControl w:val="0"/>
        <w:numPr>
          <w:ilvl w:val="0"/>
          <w:numId w:val="0"/>
        </w:numPr>
        <w:autoSpaceDE w:val="0"/>
        <w:autoSpaceDN w:val="0"/>
        <w:spacing w:before="174" w:after="0" w:line="240" w:lineRule="auto"/>
        <w:ind w:right="0" w:rightChars="0"/>
        <w:jc w:val="left"/>
        <w:rPr>
          <w:rFonts w:hint="default" w:ascii="Times New Roman" w:hAnsi="Times New Roman" w:cs="Times New Roman"/>
          <w:b/>
          <w:bCs/>
          <w:sz w:val="20"/>
          <w:szCs w:val="22"/>
          <w:lang w:val="en-US"/>
        </w:rPr>
      </w:pPr>
    </w:p>
    <w:p>
      <w:pPr>
        <w:keepNext w:val="0"/>
        <w:keepLines w:val="0"/>
        <w:widowControl/>
        <w:suppressLineNumbers w:val="0"/>
        <w:jc w:val="both"/>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b/>
          <w:bCs/>
          <w:kern w:val="0"/>
          <w:sz w:val="20"/>
          <w:szCs w:val="20"/>
          <w:lang w:val="en-US" w:eastAsia="zh-CN" w:bidi="ar"/>
        </w:rPr>
        <w:t>Predictive Modelling for Mental Health Assessment:</w:t>
      </w:r>
      <w:r>
        <w:rPr>
          <w:rFonts w:hint="default" w:ascii="Times New Roman" w:hAnsi="Times New Roman" w:eastAsia="SimSun" w:cs="Times New Roman"/>
          <w:kern w:val="0"/>
          <w:sz w:val="20"/>
          <w:szCs w:val="20"/>
          <w:lang w:val="en-US" w:eastAsia="zh-CN" w:bidi="ar"/>
        </w:rPr>
        <w:t xml:space="preserve"> Using machine learning approaches, we investigated predictive models for mental health assessment with three commonly used scales: the Generalized Anxiety Disorder (GAD-7) scale, the PHQ-9 scale for depression severity, and the SAS-SV scale for smart phone addiction. </w:t>
      </w:r>
    </w:p>
    <w:p>
      <w:pPr>
        <w:keepNext w:val="0"/>
        <w:keepLines w:val="0"/>
        <w:widowControl/>
        <w:suppressLineNumbers w:val="0"/>
        <w:jc w:val="both"/>
        <w:rPr>
          <w:rFonts w:hint="default" w:ascii="Times New Roman" w:hAnsi="Times New Roman" w:eastAsia="SimSun" w:cs="Times New Roman"/>
          <w:kern w:val="0"/>
          <w:sz w:val="20"/>
          <w:szCs w:val="20"/>
          <w:lang w:val="en-US" w:eastAsia="zh-CN" w:bidi="ar"/>
        </w:rPr>
      </w:pPr>
    </w:p>
    <w:p>
      <w:pPr>
        <w:keepNext w:val="0"/>
        <w:keepLines w:val="0"/>
        <w:widowControl/>
        <w:suppressLineNumbers w:val="0"/>
        <w:jc w:val="both"/>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b/>
          <w:bCs/>
          <w:kern w:val="0"/>
          <w:sz w:val="20"/>
          <w:szCs w:val="20"/>
          <w:lang w:val="en-US" w:eastAsia="zh-CN" w:bidi="ar"/>
        </w:rPr>
        <w:t>Clinical Utility and Implications:</w:t>
      </w:r>
      <w:r>
        <w:rPr>
          <w:rFonts w:hint="default" w:ascii="Times New Roman" w:hAnsi="Times New Roman" w:eastAsia="SimSun" w:cs="Times New Roman"/>
          <w:kern w:val="0"/>
          <w:sz w:val="20"/>
          <w:szCs w:val="20"/>
          <w:lang w:val="en-US" w:eastAsia="zh-CN" w:bidi="ar"/>
        </w:rPr>
        <w:t xml:space="preserve"> Early intervention and individualized treatment planning may benefit from the prediction models' promising performance in identifying and evaluating mental health disorders. </w:t>
      </w:r>
    </w:p>
    <w:p>
      <w:pPr>
        <w:keepNext w:val="0"/>
        <w:keepLines w:val="0"/>
        <w:widowControl/>
        <w:suppressLineNumbers w:val="0"/>
        <w:jc w:val="both"/>
        <w:rPr>
          <w:rFonts w:hint="default" w:ascii="Times New Roman" w:hAnsi="Times New Roman" w:eastAsia="SimSun" w:cs="Times New Roman"/>
          <w:kern w:val="0"/>
          <w:sz w:val="20"/>
          <w:szCs w:val="20"/>
          <w:lang w:val="en-US" w:eastAsia="zh-CN" w:bidi="ar"/>
        </w:rPr>
      </w:pPr>
    </w:p>
    <w:p>
      <w:pPr>
        <w:keepNext w:val="0"/>
        <w:keepLines w:val="0"/>
        <w:widowControl/>
        <w:suppressLineNumbers w:val="0"/>
        <w:jc w:val="both"/>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b/>
          <w:bCs/>
          <w:kern w:val="0"/>
          <w:sz w:val="20"/>
          <w:szCs w:val="20"/>
          <w:lang w:val="en-US" w:eastAsia="zh-CN" w:bidi="ar"/>
        </w:rPr>
        <w:t>Prospects and Matters to Be Considered:</w:t>
      </w:r>
      <w:r>
        <w:rPr>
          <w:rFonts w:hint="default" w:ascii="Times New Roman" w:hAnsi="Times New Roman" w:eastAsia="SimSun" w:cs="Times New Roman"/>
          <w:kern w:val="0"/>
          <w:sz w:val="20"/>
          <w:szCs w:val="20"/>
          <w:lang w:val="en-US" w:eastAsia="zh-CN" w:bidi="ar"/>
        </w:rPr>
        <w:t xml:space="preserve"> Even though our study provides insightful information, more investigation is necessary to improve the model's interpretability, generalization, and accuracy. In order to provide a thorough mental health assessment, future work may concentrate on improving predicting algorithms, testing models across a range of demographics, and adding more psychometric scales. </w:t>
      </w:r>
    </w:p>
    <w:p>
      <w:pPr>
        <w:keepNext w:val="0"/>
        <w:keepLines w:val="0"/>
        <w:widowControl/>
        <w:suppressLineNumbers w:val="0"/>
        <w:jc w:val="both"/>
        <w:rPr>
          <w:rFonts w:hint="default" w:ascii="Times New Roman" w:hAnsi="Times New Roman" w:eastAsia="SimSun" w:cs="Times New Roman"/>
          <w:kern w:val="0"/>
          <w:sz w:val="20"/>
          <w:szCs w:val="20"/>
          <w:lang w:val="en-US" w:eastAsia="zh-CN" w:bidi="ar"/>
        </w:rPr>
      </w:pPr>
    </w:p>
    <w:p>
      <w:pPr>
        <w:keepNext w:val="0"/>
        <w:keepLines w:val="0"/>
        <w:widowControl/>
        <w:suppressLineNumbers w:val="0"/>
        <w:jc w:val="both"/>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b/>
          <w:bCs/>
          <w:kern w:val="0"/>
          <w:sz w:val="20"/>
          <w:szCs w:val="20"/>
          <w:lang w:val="en-US" w:eastAsia="zh-CN" w:bidi="ar"/>
        </w:rPr>
        <w:t>Future Directions and Considerations:</w:t>
      </w:r>
      <w:r>
        <w:rPr>
          <w:rFonts w:hint="default" w:ascii="Times New Roman" w:hAnsi="Times New Roman" w:eastAsia="SimSun" w:cs="Times New Roman"/>
          <w:kern w:val="0"/>
          <w:sz w:val="20"/>
          <w:szCs w:val="20"/>
          <w:lang w:val="en-US" w:eastAsia="zh-CN" w:bidi="ar"/>
        </w:rPr>
        <w:t xml:space="preserve"> Although our study provides insightful information, more research is necessary to improve the accuracy, generalization, and interpretability of the model. In order to provide a thorough mental health assessment, future work may concentrate on improving predicting algorithms, testing models across a range of demographics, and adding more psychometric scales. Furthermore, investigating how different demographic variables—like age, gender, and educational attainment—affect mental health outcomes can offer a more complex picture of personal vulnerabilities and resilience elements. </w:t>
      </w:r>
    </w:p>
    <w:p>
      <w:pPr>
        <w:keepNext w:val="0"/>
        <w:keepLines w:val="0"/>
        <w:widowControl/>
        <w:suppressLineNumbers w:val="0"/>
        <w:jc w:val="both"/>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kern w:val="0"/>
          <w:sz w:val="20"/>
          <w:szCs w:val="20"/>
          <w:lang w:val="en-US" w:eastAsia="zh-CN" w:bidi="ar"/>
        </w:rPr>
        <w:br w:type="textWrapping"/>
      </w:r>
      <w:r>
        <w:rPr>
          <w:rFonts w:hint="default" w:ascii="Times New Roman" w:hAnsi="Times New Roman" w:eastAsia="SimSun" w:cs="Times New Roman"/>
          <w:b/>
          <w:bCs/>
          <w:kern w:val="0"/>
          <w:sz w:val="20"/>
          <w:szCs w:val="20"/>
          <w:lang w:val="en-US" w:eastAsia="zh-CN" w:bidi="ar"/>
        </w:rPr>
        <w:t>Integration with Clinical Practice:</w:t>
      </w:r>
      <w:r>
        <w:rPr>
          <w:rFonts w:hint="default" w:ascii="Times New Roman" w:hAnsi="Times New Roman" w:eastAsia="SimSun" w:cs="Times New Roman"/>
          <w:kern w:val="0"/>
          <w:sz w:val="20"/>
          <w:szCs w:val="20"/>
          <w:lang w:val="en-US" w:eastAsia="zh-CN" w:bidi="ar"/>
        </w:rPr>
        <w:t xml:space="preserve"> By utilizing these predictive models in clinical practice, evaluation procedures can be streamlined, risk assessment can be aided, and focused interventions can be made easier. Health care providers may be able to more effectively distribute resources thanks to their integration, guaranteeing that those in need receive timely and appropriate care.</w:t>
      </w:r>
    </w:p>
    <w:p>
      <w:pPr>
        <w:keepNext w:val="0"/>
        <w:keepLines w:val="0"/>
        <w:widowControl/>
        <w:suppressLineNumbers w:val="0"/>
        <w:jc w:val="both"/>
        <w:rPr>
          <w:rFonts w:hint="default" w:ascii="Times New Roman" w:hAnsi="Times New Roman" w:eastAsia="SimSun" w:cs="Times New Roman"/>
          <w:kern w:val="0"/>
          <w:sz w:val="20"/>
          <w:szCs w:val="20"/>
          <w:lang w:val="en-US" w:eastAsia="zh-CN" w:bidi="ar"/>
        </w:rPr>
      </w:pPr>
    </w:p>
    <w:p>
      <w:pPr>
        <w:pStyle w:val="5"/>
        <w:jc w:val="both"/>
        <w:rPr>
          <w:rFonts w:hint="default" w:ascii="Times New Roman" w:hAnsi="Times New Roman" w:cs="Times New Roman"/>
          <w:b/>
          <w:bCs/>
          <w:smallCaps/>
          <w:spacing w:val="-2"/>
        </w:rPr>
      </w:pPr>
    </w:p>
    <w:p>
      <w:pPr>
        <w:pStyle w:val="5"/>
        <w:ind w:left="79"/>
        <w:jc w:val="center"/>
        <w:rPr>
          <w:rFonts w:hint="default" w:ascii="Times New Roman" w:hAnsi="Times New Roman" w:cs="Times New Roman"/>
          <w:b/>
          <w:bCs/>
          <w:sz w:val="20"/>
          <w:szCs w:val="20"/>
        </w:rPr>
      </w:pPr>
      <w:r>
        <w:rPr>
          <w:rFonts w:hint="default" w:ascii="Times New Roman" w:hAnsi="Times New Roman" w:cs="Times New Roman"/>
          <w:b/>
          <w:bCs/>
          <w:smallCaps/>
          <w:spacing w:val="-2"/>
          <w:sz w:val="20"/>
          <w:szCs w:val="20"/>
        </w:rPr>
        <w:t>References</w:t>
      </w:r>
    </w:p>
    <w:p>
      <w:pPr>
        <w:pStyle w:val="9"/>
        <w:numPr>
          <w:ilvl w:val="0"/>
          <w:numId w:val="4"/>
        </w:numPr>
        <w:tabs>
          <w:tab w:val="left" w:pos="482"/>
          <w:tab w:val="left" w:pos="484"/>
        </w:tabs>
        <w:spacing w:before="118" w:after="0" w:line="232" w:lineRule="auto"/>
        <w:ind w:left="484" w:right="38" w:hanging="286"/>
        <w:jc w:val="both"/>
        <w:rPr>
          <w:rFonts w:hint="default" w:ascii="Times New Roman" w:hAnsi="Times New Roman" w:cs="Times New Roman"/>
          <w:sz w:val="20"/>
          <w:szCs w:val="20"/>
        </w:rPr>
      </w:pPr>
      <w:r>
        <w:rPr>
          <w:rFonts w:hint="default" w:ascii="Times New Roman" w:hAnsi="Times New Roman" w:cs="Times New Roman"/>
          <w:sz w:val="20"/>
          <w:szCs w:val="20"/>
        </w:rPr>
        <w:t>Seo, J.G. and Park, S.P., 2015. Validation of the Generalized Anxiety</w:t>
      </w:r>
      <w:r>
        <w:rPr>
          <w:rFonts w:hint="default" w:ascii="Times New Roman" w:hAnsi="Times New Roman" w:cs="Times New Roman"/>
          <w:spacing w:val="40"/>
          <w:sz w:val="20"/>
          <w:szCs w:val="20"/>
        </w:rPr>
        <w:t xml:space="preserve"> </w:t>
      </w:r>
      <w:r>
        <w:rPr>
          <w:rFonts w:hint="default" w:ascii="Times New Roman" w:hAnsi="Times New Roman" w:cs="Times New Roman"/>
          <w:sz w:val="20"/>
          <w:szCs w:val="20"/>
        </w:rPr>
        <w:t>Disorder-7 (GAD-7) and GAD-2 in patients with migraine. The journal</w:t>
      </w:r>
      <w:r>
        <w:rPr>
          <w:rFonts w:hint="default" w:ascii="Times New Roman" w:hAnsi="Times New Roman" w:cs="Times New Roman"/>
          <w:spacing w:val="40"/>
          <w:sz w:val="20"/>
          <w:szCs w:val="20"/>
        </w:rPr>
        <w:t xml:space="preserve"> </w:t>
      </w:r>
      <w:r>
        <w:rPr>
          <w:rFonts w:hint="default" w:ascii="Times New Roman" w:hAnsi="Times New Roman" w:cs="Times New Roman"/>
          <w:sz w:val="20"/>
          <w:szCs w:val="20"/>
        </w:rPr>
        <w:t>of headache and pain, 16, pp.1-7.</w:t>
      </w:r>
    </w:p>
    <w:p>
      <w:pPr>
        <w:pStyle w:val="9"/>
        <w:numPr>
          <w:ilvl w:val="0"/>
          <w:numId w:val="0"/>
        </w:numPr>
        <w:tabs>
          <w:tab w:val="left" w:pos="482"/>
          <w:tab w:val="left" w:pos="484"/>
        </w:tabs>
        <w:spacing w:before="118" w:after="0" w:line="232" w:lineRule="auto"/>
        <w:ind w:left="198" w:leftChars="0" w:right="38" w:rightChars="0"/>
        <w:jc w:val="both"/>
        <w:rPr>
          <w:rFonts w:hint="default" w:ascii="Times New Roman" w:hAnsi="Times New Roman" w:cs="Times New Roman"/>
          <w:sz w:val="20"/>
          <w:szCs w:val="20"/>
        </w:rPr>
      </w:pPr>
    </w:p>
    <w:p>
      <w:pPr>
        <w:pStyle w:val="9"/>
        <w:numPr>
          <w:ilvl w:val="0"/>
          <w:numId w:val="4"/>
        </w:numPr>
        <w:tabs>
          <w:tab w:val="left" w:pos="482"/>
          <w:tab w:val="left" w:pos="484"/>
        </w:tabs>
        <w:spacing w:before="4" w:after="0" w:line="232" w:lineRule="auto"/>
        <w:ind w:left="484" w:right="38" w:hanging="286"/>
        <w:jc w:val="both"/>
        <w:rPr>
          <w:rFonts w:hint="default" w:ascii="Times New Roman" w:hAnsi="Times New Roman" w:cs="Times New Roman"/>
          <w:sz w:val="20"/>
          <w:szCs w:val="20"/>
        </w:rPr>
      </w:pPr>
      <w:r>
        <w:rPr>
          <w:rFonts w:hint="default" w:ascii="Times New Roman" w:hAnsi="Times New Roman" w:cs="Times New Roman"/>
          <w:sz w:val="20"/>
          <w:szCs w:val="20"/>
        </w:rPr>
        <w:t>Zhong, Q.Y., Gelaye, B., Zaslavsky, A.M., Fann, J.R., Rondon, M.B.,</w:t>
      </w:r>
      <w:r>
        <w:rPr>
          <w:rFonts w:hint="default" w:ascii="Times New Roman" w:hAnsi="Times New Roman" w:cs="Times New Roman"/>
          <w:spacing w:val="40"/>
          <w:sz w:val="20"/>
          <w:szCs w:val="20"/>
        </w:rPr>
        <w:t xml:space="preserve"> </w:t>
      </w:r>
      <w:r>
        <w:rPr>
          <w:rFonts w:hint="default" w:ascii="Times New Roman" w:hAnsi="Times New Roman" w:cs="Times New Roman"/>
          <w:sz w:val="20"/>
          <w:szCs w:val="20"/>
        </w:rPr>
        <w:t>Sa´nchez, S.E. and Williams, M.A., 2015. Diagnostic validity of the</w:t>
      </w:r>
      <w:r>
        <w:rPr>
          <w:rFonts w:hint="default" w:ascii="Times New Roman" w:hAnsi="Times New Roman" w:cs="Times New Roman"/>
          <w:spacing w:val="40"/>
          <w:sz w:val="20"/>
          <w:szCs w:val="20"/>
        </w:rPr>
        <w:t xml:space="preserve"> </w:t>
      </w:r>
      <w:r>
        <w:rPr>
          <w:rFonts w:hint="default" w:ascii="Times New Roman" w:hAnsi="Times New Roman" w:cs="Times New Roman"/>
          <w:sz w:val="20"/>
          <w:szCs w:val="20"/>
        </w:rPr>
        <w:t>generalized anxiety disorder-7 (GAD-7) among pregnant women. PloS</w:t>
      </w:r>
      <w:r>
        <w:rPr>
          <w:rFonts w:hint="default" w:ascii="Times New Roman" w:hAnsi="Times New Roman" w:cs="Times New Roman"/>
          <w:spacing w:val="40"/>
          <w:sz w:val="20"/>
          <w:szCs w:val="20"/>
        </w:rPr>
        <w:t xml:space="preserve"> </w:t>
      </w:r>
      <w:r>
        <w:rPr>
          <w:rFonts w:hint="default" w:ascii="Times New Roman" w:hAnsi="Times New Roman" w:cs="Times New Roman"/>
          <w:sz w:val="20"/>
          <w:szCs w:val="20"/>
        </w:rPr>
        <w:t>one, 10(4), p.e0125096.</w:t>
      </w:r>
    </w:p>
    <w:p>
      <w:pPr>
        <w:pStyle w:val="9"/>
        <w:numPr>
          <w:ilvl w:val="0"/>
          <w:numId w:val="0"/>
        </w:numPr>
        <w:tabs>
          <w:tab w:val="left" w:pos="482"/>
          <w:tab w:val="left" w:pos="484"/>
        </w:tabs>
        <w:spacing w:before="4" w:after="0" w:line="232" w:lineRule="auto"/>
        <w:ind w:left="198" w:leftChars="0" w:right="38" w:rightChars="0"/>
        <w:jc w:val="both"/>
        <w:rPr>
          <w:rFonts w:hint="default" w:ascii="Times New Roman" w:hAnsi="Times New Roman" w:cs="Times New Roman"/>
          <w:sz w:val="20"/>
          <w:szCs w:val="20"/>
        </w:rPr>
      </w:pPr>
    </w:p>
    <w:p>
      <w:pPr>
        <w:pStyle w:val="9"/>
        <w:numPr>
          <w:ilvl w:val="0"/>
          <w:numId w:val="4"/>
        </w:numPr>
        <w:tabs>
          <w:tab w:val="left" w:pos="482"/>
        </w:tabs>
        <w:spacing w:before="0" w:after="0" w:line="182" w:lineRule="exact"/>
        <w:ind w:left="482" w:right="0" w:hanging="284"/>
        <w:jc w:val="both"/>
        <w:rPr>
          <w:rFonts w:hint="default" w:ascii="Times New Roman" w:hAnsi="Times New Roman" w:cs="Times New Roman"/>
          <w:sz w:val="20"/>
          <w:szCs w:val="20"/>
        </w:rPr>
      </w:pPr>
      <w:r>
        <w:rPr>
          <w:rFonts w:hint="default" w:ascii="Times New Roman" w:hAnsi="Times New Roman" w:cs="Times New Roman"/>
          <w:sz w:val="20"/>
          <w:szCs w:val="20"/>
        </w:rPr>
        <w:t>Sun,</w:t>
      </w:r>
      <w:r>
        <w:rPr>
          <w:rFonts w:hint="default" w:ascii="Times New Roman" w:hAnsi="Times New Roman" w:cs="Times New Roman"/>
          <w:spacing w:val="29"/>
          <w:sz w:val="20"/>
          <w:szCs w:val="20"/>
        </w:rPr>
        <w:t xml:space="preserve"> </w:t>
      </w:r>
      <w:r>
        <w:rPr>
          <w:rFonts w:hint="default" w:ascii="Times New Roman" w:hAnsi="Times New Roman" w:cs="Times New Roman"/>
          <w:sz w:val="20"/>
          <w:szCs w:val="20"/>
        </w:rPr>
        <w:t>Y.,</w:t>
      </w:r>
      <w:r>
        <w:rPr>
          <w:rFonts w:hint="default" w:ascii="Times New Roman" w:hAnsi="Times New Roman" w:cs="Times New Roman"/>
          <w:spacing w:val="29"/>
          <w:sz w:val="20"/>
          <w:szCs w:val="20"/>
        </w:rPr>
        <w:t xml:space="preserve"> </w:t>
      </w:r>
      <w:r>
        <w:rPr>
          <w:rFonts w:hint="default" w:ascii="Times New Roman" w:hAnsi="Times New Roman" w:cs="Times New Roman"/>
          <w:sz w:val="20"/>
          <w:szCs w:val="20"/>
        </w:rPr>
        <w:t>Fu,</w:t>
      </w:r>
      <w:r>
        <w:rPr>
          <w:rFonts w:hint="default" w:ascii="Times New Roman" w:hAnsi="Times New Roman" w:cs="Times New Roman"/>
          <w:spacing w:val="29"/>
          <w:sz w:val="20"/>
          <w:szCs w:val="20"/>
        </w:rPr>
        <w:t xml:space="preserve"> </w:t>
      </w:r>
      <w:r>
        <w:rPr>
          <w:rFonts w:hint="default" w:ascii="Times New Roman" w:hAnsi="Times New Roman" w:cs="Times New Roman"/>
          <w:sz w:val="20"/>
          <w:szCs w:val="20"/>
        </w:rPr>
        <w:t>Z.,</w:t>
      </w:r>
      <w:r>
        <w:rPr>
          <w:rFonts w:hint="default" w:ascii="Times New Roman" w:hAnsi="Times New Roman" w:cs="Times New Roman"/>
          <w:spacing w:val="29"/>
          <w:sz w:val="20"/>
          <w:szCs w:val="20"/>
        </w:rPr>
        <w:t xml:space="preserve"> </w:t>
      </w:r>
      <w:r>
        <w:rPr>
          <w:rFonts w:hint="default" w:ascii="Times New Roman" w:hAnsi="Times New Roman" w:cs="Times New Roman"/>
          <w:sz w:val="20"/>
          <w:szCs w:val="20"/>
        </w:rPr>
        <w:t>Bo,</w:t>
      </w:r>
      <w:r>
        <w:rPr>
          <w:rFonts w:hint="default" w:ascii="Times New Roman" w:hAnsi="Times New Roman" w:cs="Times New Roman"/>
          <w:spacing w:val="29"/>
          <w:sz w:val="20"/>
          <w:szCs w:val="20"/>
        </w:rPr>
        <w:t xml:space="preserve"> </w:t>
      </w:r>
      <w:r>
        <w:rPr>
          <w:rFonts w:hint="default" w:ascii="Times New Roman" w:hAnsi="Times New Roman" w:cs="Times New Roman"/>
          <w:sz w:val="20"/>
          <w:szCs w:val="20"/>
        </w:rPr>
        <w:t>Q.,</w:t>
      </w:r>
      <w:r>
        <w:rPr>
          <w:rFonts w:hint="default" w:ascii="Times New Roman" w:hAnsi="Times New Roman" w:cs="Times New Roman"/>
          <w:spacing w:val="29"/>
          <w:sz w:val="20"/>
          <w:szCs w:val="20"/>
        </w:rPr>
        <w:t xml:space="preserve"> </w:t>
      </w:r>
      <w:r>
        <w:rPr>
          <w:rFonts w:hint="default" w:ascii="Times New Roman" w:hAnsi="Times New Roman" w:cs="Times New Roman"/>
          <w:sz w:val="20"/>
          <w:szCs w:val="20"/>
        </w:rPr>
        <w:t>Mao,</w:t>
      </w:r>
      <w:r>
        <w:rPr>
          <w:rFonts w:hint="default" w:ascii="Times New Roman" w:hAnsi="Times New Roman" w:cs="Times New Roman"/>
          <w:spacing w:val="29"/>
          <w:sz w:val="20"/>
          <w:szCs w:val="20"/>
        </w:rPr>
        <w:t xml:space="preserve"> </w:t>
      </w:r>
      <w:r>
        <w:rPr>
          <w:rFonts w:hint="default" w:ascii="Times New Roman" w:hAnsi="Times New Roman" w:cs="Times New Roman"/>
          <w:sz w:val="20"/>
          <w:szCs w:val="20"/>
        </w:rPr>
        <w:t>Z.,</w:t>
      </w:r>
      <w:r>
        <w:rPr>
          <w:rFonts w:hint="default" w:ascii="Times New Roman" w:hAnsi="Times New Roman" w:cs="Times New Roman"/>
          <w:spacing w:val="30"/>
          <w:sz w:val="20"/>
          <w:szCs w:val="20"/>
        </w:rPr>
        <w:t xml:space="preserve"> </w:t>
      </w:r>
      <w:r>
        <w:rPr>
          <w:rFonts w:hint="default" w:ascii="Times New Roman" w:hAnsi="Times New Roman" w:cs="Times New Roman"/>
          <w:sz w:val="20"/>
          <w:szCs w:val="20"/>
        </w:rPr>
        <w:t>Ma,</w:t>
      </w:r>
      <w:r>
        <w:rPr>
          <w:rFonts w:hint="default" w:ascii="Times New Roman" w:hAnsi="Times New Roman" w:cs="Times New Roman"/>
          <w:spacing w:val="29"/>
          <w:sz w:val="20"/>
          <w:szCs w:val="20"/>
        </w:rPr>
        <w:t xml:space="preserve"> </w:t>
      </w:r>
      <w:r>
        <w:rPr>
          <w:rFonts w:hint="default" w:ascii="Times New Roman" w:hAnsi="Times New Roman" w:cs="Times New Roman"/>
          <w:sz w:val="20"/>
          <w:szCs w:val="20"/>
        </w:rPr>
        <w:t>X.</w:t>
      </w:r>
      <w:r>
        <w:rPr>
          <w:rFonts w:hint="default" w:ascii="Times New Roman" w:hAnsi="Times New Roman" w:cs="Times New Roman"/>
          <w:spacing w:val="29"/>
          <w:sz w:val="20"/>
          <w:szCs w:val="20"/>
        </w:rPr>
        <w:t xml:space="preserve"> </w:t>
      </w:r>
      <w:r>
        <w:rPr>
          <w:rFonts w:hint="default" w:ascii="Times New Roman" w:hAnsi="Times New Roman" w:cs="Times New Roman"/>
          <w:sz w:val="20"/>
          <w:szCs w:val="20"/>
        </w:rPr>
        <w:t>and</w:t>
      </w:r>
      <w:r>
        <w:rPr>
          <w:rFonts w:hint="default" w:ascii="Times New Roman" w:hAnsi="Times New Roman" w:cs="Times New Roman"/>
          <w:spacing w:val="29"/>
          <w:sz w:val="20"/>
          <w:szCs w:val="20"/>
        </w:rPr>
        <w:t xml:space="preserve"> </w:t>
      </w:r>
      <w:r>
        <w:rPr>
          <w:rFonts w:hint="default" w:ascii="Times New Roman" w:hAnsi="Times New Roman" w:cs="Times New Roman"/>
          <w:sz w:val="20"/>
          <w:szCs w:val="20"/>
        </w:rPr>
        <w:t>Wang,</w:t>
      </w:r>
      <w:r>
        <w:rPr>
          <w:rFonts w:hint="default" w:ascii="Times New Roman" w:hAnsi="Times New Roman" w:cs="Times New Roman"/>
          <w:spacing w:val="29"/>
          <w:sz w:val="20"/>
          <w:szCs w:val="20"/>
        </w:rPr>
        <w:t xml:space="preserve"> </w:t>
      </w:r>
      <w:r>
        <w:rPr>
          <w:rFonts w:hint="default" w:ascii="Times New Roman" w:hAnsi="Times New Roman" w:cs="Times New Roman"/>
          <w:sz w:val="20"/>
          <w:szCs w:val="20"/>
        </w:rPr>
        <w:t>C.,</w:t>
      </w:r>
      <w:r>
        <w:rPr>
          <w:rFonts w:hint="default" w:ascii="Times New Roman" w:hAnsi="Times New Roman" w:cs="Times New Roman"/>
          <w:spacing w:val="29"/>
          <w:sz w:val="20"/>
          <w:szCs w:val="20"/>
        </w:rPr>
        <w:t xml:space="preserve"> </w:t>
      </w:r>
      <w:r>
        <w:rPr>
          <w:rFonts w:hint="default" w:ascii="Times New Roman" w:hAnsi="Times New Roman" w:cs="Times New Roman"/>
          <w:sz w:val="20"/>
          <w:szCs w:val="20"/>
        </w:rPr>
        <w:t>2020.</w:t>
      </w:r>
      <w:r>
        <w:rPr>
          <w:rFonts w:hint="default" w:ascii="Times New Roman" w:hAnsi="Times New Roman" w:cs="Times New Roman"/>
          <w:spacing w:val="29"/>
          <w:sz w:val="20"/>
          <w:szCs w:val="20"/>
        </w:rPr>
        <w:t xml:space="preserve"> </w:t>
      </w:r>
      <w:r>
        <w:rPr>
          <w:rFonts w:hint="default" w:ascii="Times New Roman" w:hAnsi="Times New Roman" w:cs="Times New Roman"/>
          <w:spacing w:val="-5"/>
          <w:sz w:val="20"/>
          <w:szCs w:val="20"/>
        </w:rPr>
        <w:t>The</w:t>
      </w:r>
    </w:p>
    <w:p>
      <w:pPr>
        <w:spacing w:before="2" w:line="232" w:lineRule="auto"/>
        <w:ind w:left="484" w:right="38" w:firstLine="0"/>
        <w:jc w:val="both"/>
        <w:rPr>
          <w:rFonts w:hint="default" w:ascii="Times New Roman" w:hAnsi="Times New Roman" w:cs="Times New Roman"/>
          <w:sz w:val="20"/>
          <w:szCs w:val="20"/>
        </w:rPr>
      </w:pPr>
      <w:r>
        <w:rPr>
          <w:rFonts w:hint="default" w:ascii="Times New Roman" w:hAnsi="Times New Roman" w:cs="Times New Roman"/>
          <w:sz w:val="20"/>
          <w:szCs w:val="20"/>
        </w:rPr>
        <w:t>reliability and validity of PHQ-9 in patients with major depressive</w:t>
      </w:r>
      <w:r>
        <w:rPr>
          <w:rFonts w:hint="default" w:ascii="Times New Roman" w:hAnsi="Times New Roman" w:cs="Times New Roman"/>
          <w:spacing w:val="40"/>
          <w:sz w:val="20"/>
          <w:szCs w:val="20"/>
        </w:rPr>
        <w:t xml:space="preserve"> </w:t>
      </w:r>
      <w:r>
        <w:rPr>
          <w:rFonts w:hint="default" w:ascii="Times New Roman" w:hAnsi="Times New Roman" w:cs="Times New Roman"/>
          <w:sz w:val="20"/>
          <w:szCs w:val="20"/>
        </w:rPr>
        <w:t>disorder in psychiatric hospital. BMC psychiatry, 20, pp.1-7.</w:t>
      </w:r>
    </w:p>
    <w:p>
      <w:pPr>
        <w:spacing w:before="2" w:line="232" w:lineRule="auto"/>
        <w:ind w:left="484" w:right="38" w:firstLine="0"/>
        <w:jc w:val="both"/>
        <w:rPr>
          <w:rFonts w:hint="default" w:ascii="Times New Roman" w:hAnsi="Times New Roman" w:cs="Times New Roman"/>
          <w:sz w:val="20"/>
          <w:szCs w:val="20"/>
        </w:rPr>
      </w:pPr>
    </w:p>
    <w:p>
      <w:pPr>
        <w:spacing w:before="2" w:line="232" w:lineRule="auto"/>
        <w:ind w:left="484" w:right="38" w:firstLine="0"/>
        <w:jc w:val="both"/>
        <w:rPr>
          <w:rFonts w:hint="default" w:ascii="Times New Roman" w:hAnsi="Times New Roman" w:cs="Times New Roman"/>
          <w:sz w:val="20"/>
          <w:szCs w:val="20"/>
        </w:rPr>
      </w:pPr>
    </w:p>
    <w:p>
      <w:pPr>
        <w:spacing w:before="2" w:line="232" w:lineRule="auto"/>
        <w:ind w:left="484" w:right="38" w:firstLine="0"/>
        <w:jc w:val="both"/>
        <w:rPr>
          <w:rFonts w:hint="default" w:ascii="Times New Roman" w:hAnsi="Times New Roman" w:cs="Times New Roman"/>
          <w:sz w:val="20"/>
          <w:szCs w:val="20"/>
        </w:rPr>
      </w:pPr>
    </w:p>
    <w:p>
      <w:pPr>
        <w:spacing w:before="2" w:line="232" w:lineRule="auto"/>
        <w:ind w:left="484" w:right="38" w:firstLine="0"/>
        <w:jc w:val="both"/>
        <w:rPr>
          <w:rFonts w:hint="default" w:ascii="Times New Roman" w:hAnsi="Times New Roman" w:cs="Times New Roman"/>
          <w:sz w:val="20"/>
          <w:szCs w:val="20"/>
        </w:rPr>
      </w:pPr>
    </w:p>
    <w:p>
      <w:pPr>
        <w:spacing w:before="2" w:line="232" w:lineRule="auto"/>
        <w:ind w:left="484" w:right="38" w:firstLine="0"/>
        <w:jc w:val="both"/>
        <w:rPr>
          <w:rFonts w:hint="default" w:ascii="Times New Roman" w:hAnsi="Times New Roman" w:cs="Times New Roman"/>
          <w:sz w:val="20"/>
          <w:szCs w:val="20"/>
        </w:rPr>
      </w:pPr>
    </w:p>
    <w:p>
      <w:pPr>
        <w:spacing w:before="2" w:line="232" w:lineRule="auto"/>
        <w:ind w:left="484" w:right="38" w:firstLine="0"/>
        <w:jc w:val="both"/>
        <w:rPr>
          <w:rFonts w:hint="default" w:ascii="Times New Roman" w:hAnsi="Times New Roman" w:cs="Times New Roman"/>
          <w:sz w:val="20"/>
          <w:szCs w:val="20"/>
        </w:rPr>
      </w:pPr>
    </w:p>
    <w:p>
      <w:pPr>
        <w:pStyle w:val="9"/>
        <w:numPr>
          <w:ilvl w:val="0"/>
          <w:numId w:val="4"/>
        </w:numPr>
        <w:tabs>
          <w:tab w:val="left" w:pos="482"/>
          <w:tab w:val="left" w:pos="484"/>
        </w:tabs>
        <w:spacing w:before="3" w:after="0" w:line="232" w:lineRule="auto"/>
        <w:ind w:left="640" w:leftChars="200" w:right="38" w:hanging="200" w:hangingChars="100"/>
        <w:jc w:val="both"/>
        <w:rPr>
          <w:rFonts w:hint="default" w:ascii="Times New Roman" w:hAnsi="Times New Roman" w:cs="Times New Roman"/>
          <w:sz w:val="20"/>
          <w:szCs w:val="20"/>
        </w:rPr>
      </w:pPr>
      <w:r>
        <w:rPr>
          <w:rFonts w:hint="default" w:ascii="Times New Roman" w:hAnsi="Times New Roman" w:cs="Times New Roman"/>
          <w:sz w:val="20"/>
          <w:szCs w:val="20"/>
        </w:rPr>
        <w:t>Spitzer,</w:t>
      </w:r>
      <w:r>
        <w:rPr>
          <w:rFonts w:hint="default" w:ascii="Times New Roman" w:hAnsi="Times New Roman" w:cs="Times New Roman"/>
          <w:spacing w:val="36"/>
          <w:sz w:val="20"/>
          <w:szCs w:val="20"/>
        </w:rPr>
        <w:t xml:space="preserve"> </w:t>
      </w:r>
      <w:r>
        <w:rPr>
          <w:rFonts w:hint="default" w:ascii="Times New Roman" w:hAnsi="Times New Roman" w:cs="Times New Roman"/>
          <w:sz w:val="20"/>
          <w:szCs w:val="20"/>
        </w:rPr>
        <w:t>R.</w:t>
      </w:r>
      <w:r>
        <w:rPr>
          <w:rFonts w:hint="default" w:ascii="Times New Roman" w:hAnsi="Times New Roman" w:cs="Times New Roman"/>
          <w:spacing w:val="36"/>
          <w:sz w:val="20"/>
          <w:szCs w:val="20"/>
        </w:rPr>
        <w:t xml:space="preserve"> </w:t>
      </w:r>
      <w:r>
        <w:rPr>
          <w:rFonts w:hint="default" w:ascii="Times New Roman" w:hAnsi="Times New Roman" w:cs="Times New Roman"/>
          <w:sz w:val="20"/>
          <w:szCs w:val="20"/>
        </w:rPr>
        <w:t>L.,</w:t>
      </w:r>
      <w:r>
        <w:rPr>
          <w:rFonts w:hint="default" w:ascii="Times New Roman" w:hAnsi="Times New Roman" w:cs="Times New Roman"/>
          <w:spacing w:val="36"/>
          <w:sz w:val="20"/>
          <w:szCs w:val="20"/>
        </w:rPr>
        <w:t xml:space="preserve"> </w:t>
      </w:r>
      <w:r>
        <w:rPr>
          <w:rFonts w:hint="default" w:ascii="Times New Roman" w:hAnsi="Times New Roman" w:cs="Times New Roman"/>
          <w:sz w:val="20"/>
          <w:szCs w:val="20"/>
        </w:rPr>
        <w:t>Kroenke,</w:t>
      </w:r>
      <w:r>
        <w:rPr>
          <w:rFonts w:hint="default" w:ascii="Times New Roman" w:hAnsi="Times New Roman" w:cs="Times New Roman"/>
          <w:spacing w:val="36"/>
          <w:sz w:val="20"/>
          <w:szCs w:val="20"/>
        </w:rPr>
        <w:t xml:space="preserve"> </w:t>
      </w:r>
      <w:r>
        <w:rPr>
          <w:rFonts w:hint="default" w:ascii="Times New Roman" w:hAnsi="Times New Roman" w:cs="Times New Roman"/>
          <w:sz w:val="20"/>
          <w:szCs w:val="20"/>
        </w:rPr>
        <w:t>K.,</w:t>
      </w:r>
      <w:r>
        <w:rPr>
          <w:rFonts w:hint="default" w:ascii="Times New Roman" w:hAnsi="Times New Roman" w:cs="Times New Roman"/>
          <w:spacing w:val="36"/>
          <w:sz w:val="20"/>
          <w:szCs w:val="20"/>
        </w:rPr>
        <w:t xml:space="preserve"> </w:t>
      </w:r>
      <w:r>
        <w:rPr>
          <w:rFonts w:hint="default" w:ascii="Times New Roman" w:hAnsi="Times New Roman" w:cs="Times New Roman"/>
          <w:sz w:val="20"/>
          <w:szCs w:val="20"/>
        </w:rPr>
        <w:t>Williams,</w:t>
      </w:r>
      <w:r>
        <w:rPr>
          <w:rFonts w:hint="default" w:ascii="Times New Roman" w:hAnsi="Times New Roman" w:cs="Times New Roman"/>
          <w:spacing w:val="36"/>
          <w:sz w:val="20"/>
          <w:szCs w:val="20"/>
        </w:rPr>
        <w:t xml:space="preserve"> </w:t>
      </w:r>
      <w:r>
        <w:rPr>
          <w:rFonts w:hint="default" w:ascii="Times New Roman" w:hAnsi="Times New Roman" w:cs="Times New Roman"/>
          <w:sz w:val="20"/>
          <w:szCs w:val="20"/>
        </w:rPr>
        <w:t>J.</w:t>
      </w:r>
      <w:r>
        <w:rPr>
          <w:rFonts w:hint="default" w:ascii="Times New Roman" w:hAnsi="Times New Roman" w:cs="Times New Roman"/>
          <w:spacing w:val="36"/>
          <w:sz w:val="20"/>
          <w:szCs w:val="20"/>
        </w:rPr>
        <w:t xml:space="preserve"> </w:t>
      </w:r>
      <w:r>
        <w:rPr>
          <w:rFonts w:hint="default" w:ascii="Times New Roman" w:hAnsi="Times New Roman" w:cs="Times New Roman"/>
          <w:sz w:val="20"/>
          <w:szCs w:val="20"/>
        </w:rPr>
        <w:t>B.,</w:t>
      </w:r>
      <w:r>
        <w:rPr>
          <w:rFonts w:hint="default" w:ascii="Times New Roman" w:hAnsi="Times New Roman" w:cs="Times New Roman"/>
          <w:spacing w:val="80"/>
          <w:sz w:val="20"/>
          <w:szCs w:val="20"/>
        </w:rPr>
        <w:t xml:space="preserve"> </w:t>
      </w:r>
      <w:r>
        <w:rPr>
          <w:rFonts w:hint="default" w:ascii="Times New Roman" w:hAnsi="Times New Roman" w:cs="Times New Roman"/>
          <w:sz w:val="20"/>
          <w:szCs w:val="20"/>
        </w:rPr>
        <w:t>Lo¨we,</w:t>
      </w:r>
      <w:r>
        <w:rPr>
          <w:rFonts w:hint="default" w:ascii="Times New Roman" w:hAnsi="Times New Roman" w:cs="Times New Roman"/>
          <w:spacing w:val="36"/>
          <w:sz w:val="20"/>
          <w:szCs w:val="20"/>
        </w:rPr>
        <w:t xml:space="preserve"> </w:t>
      </w:r>
      <w:r>
        <w:rPr>
          <w:rFonts w:hint="default" w:ascii="Times New Roman" w:hAnsi="Times New Roman" w:cs="Times New Roman"/>
          <w:spacing w:val="36"/>
          <w:sz w:val="20"/>
          <w:szCs w:val="20"/>
          <w:lang w:val="en-US"/>
        </w:rPr>
        <w:tab/>
      </w:r>
      <w:r>
        <w:rPr>
          <w:rFonts w:hint="default" w:ascii="Times New Roman" w:hAnsi="Times New Roman" w:cs="Times New Roman"/>
          <w:sz w:val="20"/>
          <w:szCs w:val="20"/>
        </w:rPr>
        <w:t>B.</w:t>
      </w:r>
      <w:r>
        <w:rPr>
          <w:rFonts w:hint="default" w:ascii="Times New Roman" w:hAnsi="Times New Roman" w:cs="Times New Roman"/>
          <w:spacing w:val="36"/>
          <w:sz w:val="20"/>
          <w:szCs w:val="20"/>
        </w:rPr>
        <w:t xml:space="preserve"> </w:t>
      </w:r>
      <w:r>
        <w:rPr>
          <w:rFonts w:hint="default" w:ascii="Times New Roman" w:hAnsi="Times New Roman" w:cs="Times New Roman"/>
          <w:sz w:val="20"/>
          <w:szCs w:val="20"/>
        </w:rPr>
        <w:t>(2006).</w:t>
      </w:r>
      <w:r>
        <w:rPr>
          <w:rFonts w:hint="default" w:ascii="Times New Roman" w:hAnsi="Times New Roman" w:cs="Times New Roman"/>
          <w:spacing w:val="36"/>
          <w:sz w:val="20"/>
          <w:szCs w:val="20"/>
        </w:rPr>
        <w:t xml:space="preserve"> </w:t>
      </w:r>
      <w:r>
        <w:rPr>
          <w:rFonts w:hint="default" w:ascii="Times New Roman" w:hAnsi="Times New Roman" w:cs="Times New Roman"/>
          <w:sz w:val="20"/>
          <w:szCs w:val="20"/>
        </w:rPr>
        <w:t>A</w:t>
      </w:r>
      <w:r>
        <w:rPr>
          <w:rFonts w:hint="default" w:ascii="Times New Roman" w:hAnsi="Times New Roman" w:cs="Times New Roman"/>
          <w:spacing w:val="40"/>
          <w:sz w:val="20"/>
          <w:szCs w:val="20"/>
        </w:rPr>
        <w:t xml:space="preserve"> </w:t>
      </w:r>
      <w:r>
        <w:rPr>
          <w:rFonts w:hint="default" w:ascii="Times New Roman" w:hAnsi="Times New Roman" w:cs="Times New Roman"/>
          <w:sz w:val="20"/>
          <w:szCs w:val="20"/>
        </w:rPr>
        <w:t xml:space="preserve">brief measure for assessing generalized </w:t>
      </w:r>
      <w:r>
        <w:rPr>
          <w:rFonts w:hint="default" w:ascii="Times New Roman" w:hAnsi="Times New Roman" w:cs="Times New Roman"/>
          <w:sz w:val="20"/>
          <w:szCs w:val="20"/>
          <w:lang w:val="en-US"/>
        </w:rPr>
        <w:tab/>
      </w:r>
      <w:r>
        <w:rPr>
          <w:rFonts w:hint="default" w:ascii="Times New Roman" w:hAnsi="Times New Roman" w:cs="Times New Roman"/>
          <w:sz w:val="20"/>
          <w:szCs w:val="20"/>
        </w:rPr>
        <w:t>anxiety disorder: The GAD-7.</w:t>
      </w:r>
      <w:r>
        <w:rPr>
          <w:rFonts w:hint="default" w:ascii="Times New Roman" w:hAnsi="Times New Roman" w:cs="Times New Roman"/>
          <w:spacing w:val="40"/>
          <w:sz w:val="20"/>
          <w:szCs w:val="20"/>
        </w:rPr>
        <w:t xml:space="preserve"> </w:t>
      </w:r>
      <w:r>
        <w:rPr>
          <w:rFonts w:hint="default" w:ascii="Times New Roman" w:hAnsi="Times New Roman" w:cs="Times New Roman"/>
          <w:sz w:val="20"/>
          <w:szCs w:val="20"/>
        </w:rPr>
        <w:t xml:space="preserve">Archives of Internal </w:t>
      </w:r>
      <w:r>
        <w:rPr>
          <w:rFonts w:hint="default" w:ascii="Times New Roman" w:hAnsi="Times New Roman" w:cs="Times New Roman"/>
          <w:sz w:val="20"/>
          <w:szCs w:val="20"/>
          <w:lang w:val="en-US"/>
        </w:rPr>
        <w:tab/>
      </w:r>
      <w:r>
        <w:rPr>
          <w:rFonts w:hint="default" w:ascii="Times New Roman" w:hAnsi="Times New Roman" w:cs="Times New Roman"/>
          <w:sz w:val="20"/>
          <w:szCs w:val="20"/>
        </w:rPr>
        <w:t>Medicine, 166(10), 1092–1097.</w:t>
      </w:r>
    </w:p>
    <w:p>
      <w:pPr>
        <w:pStyle w:val="9"/>
        <w:numPr>
          <w:ilvl w:val="0"/>
          <w:numId w:val="0"/>
        </w:numPr>
        <w:tabs>
          <w:tab w:val="left" w:pos="482"/>
          <w:tab w:val="left" w:pos="484"/>
        </w:tabs>
        <w:spacing w:before="3" w:after="0" w:line="232" w:lineRule="auto"/>
        <w:ind w:leftChars="100" w:right="38" w:rightChars="0"/>
        <w:jc w:val="both"/>
        <w:rPr>
          <w:rFonts w:hint="default" w:ascii="Times New Roman" w:hAnsi="Times New Roman" w:cs="Times New Roman"/>
          <w:sz w:val="20"/>
          <w:szCs w:val="20"/>
        </w:rPr>
      </w:pPr>
    </w:p>
    <w:p>
      <w:pPr>
        <w:pStyle w:val="9"/>
        <w:numPr>
          <w:ilvl w:val="0"/>
          <w:numId w:val="4"/>
        </w:numPr>
        <w:tabs>
          <w:tab w:val="left" w:pos="482"/>
          <w:tab w:val="left" w:pos="484"/>
        </w:tabs>
        <w:spacing w:before="3" w:after="0" w:line="232" w:lineRule="auto"/>
        <w:ind w:left="640" w:leftChars="200" w:right="38" w:hanging="200" w:hangingChars="100"/>
        <w:jc w:val="both"/>
        <w:rPr>
          <w:rFonts w:hint="default" w:ascii="Times New Roman" w:hAnsi="Times New Roman" w:cs="Times New Roman"/>
          <w:sz w:val="20"/>
          <w:szCs w:val="20"/>
        </w:rPr>
      </w:pPr>
      <w:r>
        <w:rPr>
          <w:rFonts w:hint="default" w:ascii="Times New Roman" w:hAnsi="Times New Roman" w:cs="Times New Roman"/>
          <w:sz w:val="20"/>
          <w:szCs w:val="20"/>
        </w:rPr>
        <w:t>Eisenberg, D., Hunt, J.,</w:t>
      </w:r>
      <w:r>
        <w:rPr>
          <w:rFonts w:hint="default" w:ascii="Times New Roman" w:hAnsi="Times New Roman" w:cs="Times New Roman"/>
          <w:spacing w:val="40"/>
          <w:sz w:val="20"/>
          <w:szCs w:val="20"/>
        </w:rPr>
        <w:t xml:space="preserve"> </w:t>
      </w:r>
      <w:r>
        <w:rPr>
          <w:rFonts w:hint="default" w:ascii="Times New Roman" w:hAnsi="Times New Roman" w:cs="Times New Roman"/>
          <w:sz w:val="20"/>
          <w:szCs w:val="20"/>
        </w:rPr>
        <w:t>Speer, N. (2012). Mental health in American</w:t>
      </w:r>
      <w:r>
        <w:rPr>
          <w:rFonts w:hint="default" w:ascii="Times New Roman" w:hAnsi="Times New Roman" w:cs="Times New Roman"/>
          <w:spacing w:val="40"/>
          <w:sz w:val="20"/>
          <w:szCs w:val="20"/>
        </w:rPr>
        <w:t xml:space="preserve"> </w:t>
      </w:r>
      <w:r>
        <w:rPr>
          <w:rFonts w:hint="default" w:ascii="Times New Roman" w:hAnsi="Times New Roman" w:cs="Times New Roman"/>
          <w:sz w:val="20"/>
          <w:szCs w:val="20"/>
        </w:rPr>
        <w:t>colleges and universities: Variation across student subgroups and across</w:t>
      </w:r>
      <w:r>
        <w:rPr>
          <w:rFonts w:hint="default" w:ascii="Times New Roman" w:hAnsi="Times New Roman" w:cs="Times New Roman"/>
          <w:spacing w:val="40"/>
          <w:sz w:val="20"/>
          <w:szCs w:val="20"/>
        </w:rPr>
        <w:t xml:space="preserve"> </w:t>
      </w:r>
      <w:r>
        <w:rPr>
          <w:rFonts w:hint="default" w:ascii="Times New Roman" w:hAnsi="Times New Roman" w:cs="Times New Roman"/>
          <w:sz w:val="20"/>
          <w:szCs w:val="20"/>
        </w:rPr>
        <w:t>campuses. Journal of Nervous and Mental Disease, 200(5), 1–7.</w:t>
      </w:r>
    </w:p>
    <w:p>
      <w:pPr>
        <w:pStyle w:val="9"/>
        <w:numPr>
          <w:ilvl w:val="0"/>
          <w:numId w:val="0"/>
        </w:numPr>
        <w:tabs>
          <w:tab w:val="left" w:pos="482"/>
          <w:tab w:val="left" w:pos="484"/>
        </w:tabs>
        <w:spacing w:before="3" w:after="0" w:line="232" w:lineRule="auto"/>
        <w:ind w:leftChars="100" w:right="38" w:rightChars="0"/>
        <w:jc w:val="both"/>
        <w:rPr>
          <w:rFonts w:hint="default" w:ascii="Times New Roman" w:hAnsi="Times New Roman" w:cs="Times New Roman"/>
          <w:sz w:val="20"/>
          <w:szCs w:val="20"/>
        </w:rPr>
      </w:pPr>
    </w:p>
    <w:p>
      <w:pPr>
        <w:pStyle w:val="9"/>
        <w:numPr>
          <w:ilvl w:val="0"/>
          <w:numId w:val="4"/>
        </w:numPr>
        <w:tabs>
          <w:tab w:val="left" w:pos="482"/>
          <w:tab w:val="left" w:pos="484"/>
        </w:tabs>
        <w:spacing w:before="3" w:after="0" w:line="232" w:lineRule="auto"/>
        <w:ind w:left="640" w:leftChars="200" w:right="38" w:hanging="200" w:hangingChars="100"/>
        <w:jc w:val="both"/>
        <w:rPr>
          <w:rFonts w:hint="default" w:ascii="Times New Roman" w:hAnsi="Times New Roman" w:cs="Times New Roman"/>
          <w:sz w:val="20"/>
          <w:szCs w:val="20"/>
        </w:rPr>
      </w:pPr>
      <w:r>
        <w:rPr>
          <w:rFonts w:hint="default" w:ascii="Times New Roman" w:hAnsi="Times New Roman" w:eastAsia="SimSun" w:cs="Times New Roman"/>
          <w:sz w:val="20"/>
          <w:szCs w:val="20"/>
        </w:rPr>
        <w:t>S. Arefin, R. Islam, M. A. A. Mustafi, S. Afrin, and N. Islam, “Impact of smartphone addiction on business students’ academic performance: a case study,” Independent Journal of Management &amp; Production, vol. 8, no. 3, pp. 955–975, 2017.</w:t>
      </w:r>
    </w:p>
    <w:p>
      <w:pPr>
        <w:pStyle w:val="9"/>
        <w:numPr>
          <w:ilvl w:val="0"/>
          <w:numId w:val="0"/>
        </w:numPr>
        <w:tabs>
          <w:tab w:val="left" w:pos="482"/>
          <w:tab w:val="left" w:pos="484"/>
        </w:tabs>
        <w:spacing w:before="3" w:after="0" w:line="232" w:lineRule="auto"/>
        <w:ind w:leftChars="100" w:right="38" w:rightChars="0"/>
        <w:jc w:val="both"/>
        <w:rPr>
          <w:rFonts w:hint="default" w:ascii="Times New Roman" w:hAnsi="Times New Roman" w:cs="Times New Roman"/>
          <w:sz w:val="20"/>
          <w:szCs w:val="20"/>
        </w:rPr>
      </w:pPr>
    </w:p>
    <w:p>
      <w:pPr>
        <w:pStyle w:val="9"/>
        <w:numPr>
          <w:ilvl w:val="0"/>
          <w:numId w:val="4"/>
        </w:numPr>
        <w:tabs>
          <w:tab w:val="left" w:pos="482"/>
          <w:tab w:val="left" w:pos="484"/>
        </w:tabs>
        <w:spacing w:before="4" w:after="0" w:line="232" w:lineRule="auto"/>
        <w:ind w:left="640" w:leftChars="200" w:right="38" w:hanging="200" w:hangingChars="100"/>
        <w:jc w:val="both"/>
        <w:rPr>
          <w:rFonts w:hint="default" w:ascii="Times New Roman" w:hAnsi="Times New Roman" w:cs="Times New Roman"/>
          <w:sz w:val="20"/>
          <w:szCs w:val="20"/>
        </w:rPr>
      </w:pPr>
      <w:r>
        <w:rPr>
          <w:rFonts w:hint="default" w:ascii="Times New Roman" w:hAnsi="Times New Roman" w:cs="Times New Roman"/>
          <w:sz w:val="20"/>
          <w:szCs w:val="20"/>
        </w:rPr>
        <w:t>Thome´e,</w:t>
      </w:r>
      <w:r>
        <w:rPr>
          <w:rFonts w:hint="default" w:ascii="Times New Roman" w:hAnsi="Times New Roman" w:cs="Times New Roman"/>
          <w:spacing w:val="-5"/>
          <w:sz w:val="20"/>
          <w:szCs w:val="20"/>
        </w:rPr>
        <w:t xml:space="preserve"> </w:t>
      </w:r>
      <w:r>
        <w:rPr>
          <w:rFonts w:hint="default" w:ascii="Times New Roman" w:hAnsi="Times New Roman" w:cs="Times New Roman"/>
          <w:sz w:val="20"/>
          <w:szCs w:val="20"/>
        </w:rPr>
        <w:t>S.,</w:t>
      </w:r>
      <w:r>
        <w:rPr>
          <w:rFonts w:hint="default" w:ascii="Times New Roman" w:hAnsi="Times New Roman" w:cs="Times New Roman"/>
          <w:spacing w:val="-5"/>
          <w:sz w:val="20"/>
          <w:szCs w:val="20"/>
        </w:rPr>
        <w:t xml:space="preserve"> </w:t>
      </w:r>
      <w:r>
        <w:rPr>
          <w:rFonts w:hint="default" w:ascii="Times New Roman" w:hAnsi="Times New Roman" w:cs="Times New Roman"/>
          <w:sz w:val="20"/>
          <w:szCs w:val="20"/>
        </w:rPr>
        <w:t>2018.</w:t>
      </w:r>
      <w:r>
        <w:rPr>
          <w:rFonts w:hint="default" w:ascii="Times New Roman" w:hAnsi="Times New Roman" w:cs="Times New Roman"/>
          <w:spacing w:val="-5"/>
          <w:sz w:val="20"/>
          <w:szCs w:val="20"/>
        </w:rPr>
        <w:t xml:space="preserve"> </w:t>
      </w:r>
      <w:r>
        <w:rPr>
          <w:rFonts w:hint="default" w:ascii="Times New Roman" w:hAnsi="Times New Roman" w:cs="Times New Roman"/>
          <w:sz w:val="20"/>
          <w:szCs w:val="20"/>
        </w:rPr>
        <w:t>Mobile</w:t>
      </w:r>
      <w:r>
        <w:rPr>
          <w:rFonts w:hint="default" w:ascii="Times New Roman" w:hAnsi="Times New Roman" w:cs="Times New Roman"/>
          <w:spacing w:val="-5"/>
          <w:sz w:val="20"/>
          <w:szCs w:val="20"/>
        </w:rPr>
        <w:t xml:space="preserve"> </w:t>
      </w:r>
      <w:r>
        <w:rPr>
          <w:rFonts w:hint="default" w:ascii="Times New Roman" w:hAnsi="Times New Roman" w:cs="Times New Roman"/>
          <w:sz w:val="20"/>
          <w:szCs w:val="20"/>
        </w:rPr>
        <w:t>phone</w:t>
      </w:r>
      <w:r>
        <w:rPr>
          <w:rFonts w:hint="default" w:ascii="Times New Roman" w:hAnsi="Times New Roman" w:cs="Times New Roman"/>
          <w:spacing w:val="-5"/>
          <w:sz w:val="20"/>
          <w:szCs w:val="20"/>
        </w:rPr>
        <w:t xml:space="preserve"> </w:t>
      </w:r>
      <w:r>
        <w:rPr>
          <w:rFonts w:hint="default" w:ascii="Times New Roman" w:hAnsi="Times New Roman" w:cs="Times New Roman"/>
          <w:sz w:val="20"/>
          <w:szCs w:val="20"/>
        </w:rPr>
        <w:t>use</w:t>
      </w:r>
      <w:r>
        <w:rPr>
          <w:rFonts w:hint="default" w:ascii="Times New Roman" w:hAnsi="Times New Roman" w:cs="Times New Roman"/>
          <w:spacing w:val="-5"/>
          <w:sz w:val="20"/>
          <w:szCs w:val="20"/>
        </w:rPr>
        <w:t xml:space="preserve"> </w:t>
      </w:r>
      <w:r>
        <w:rPr>
          <w:rFonts w:hint="default" w:ascii="Times New Roman" w:hAnsi="Times New Roman" w:cs="Times New Roman"/>
          <w:sz w:val="20"/>
          <w:szCs w:val="20"/>
        </w:rPr>
        <w:t>and</w:t>
      </w:r>
      <w:r>
        <w:rPr>
          <w:rFonts w:hint="default" w:ascii="Times New Roman" w:hAnsi="Times New Roman" w:cs="Times New Roman"/>
          <w:spacing w:val="-5"/>
          <w:sz w:val="20"/>
          <w:szCs w:val="20"/>
        </w:rPr>
        <w:t xml:space="preserve"> </w:t>
      </w:r>
      <w:r>
        <w:rPr>
          <w:rFonts w:hint="default" w:ascii="Times New Roman" w:hAnsi="Times New Roman" w:cs="Times New Roman"/>
          <w:sz w:val="20"/>
          <w:szCs w:val="20"/>
        </w:rPr>
        <w:t>mental</w:t>
      </w:r>
      <w:r>
        <w:rPr>
          <w:rFonts w:hint="default" w:ascii="Times New Roman" w:hAnsi="Times New Roman" w:cs="Times New Roman"/>
          <w:spacing w:val="-5"/>
          <w:sz w:val="20"/>
          <w:szCs w:val="20"/>
        </w:rPr>
        <w:t xml:space="preserve"> </w:t>
      </w:r>
      <w:r>
        <w:rPr>
          <w:rFonts w:hint="default" w:ascii="Times New Roman" w:hAnsi="Times New Roman" w:cs="Times New Roman"/>
          <w:sz w:val="20"/>
          <w:szCs w:val="20"/>
        </w:rPr>
        <w:t>health.</w:t>
      </w:r>
      <w:r>
        <w:rPr>
          <w:rFonts w:hint="default" w:ascii="Times New Roman" w:hAnsi="Times New Roman" w:cs="Times New Roman"/>
          <w:spacing w:val="-5"/>
          <w:sz w:val="20"/>
          <w:szCs w:val="20"/>
        </w:rPr>
        <w:t xml:space="preserve"> </w:t>
      </w:r>
      <w:r>
        <w:rPr>
          <w:rFonts w:hint="default" w:ascii="Times New Roman" w:hAnsi="Times New Roman" w:cs="Times New Roman"/>
          <w:sz w:val="20"/>
          <w:szCs w:val="20"/>
        </w:rPr>
        <w:t>A</w:t>
      </w:r>
      <w:r>
        <w:rPr>
          <w:rFonts w:hint="default" w:ascii="Times New Roman" w:hAnsi="Times New Roman" w:cs="Times New Roman"/>
          <w:spacing w:val="-5"/>
          <w:sz w:val="20"/>
          <w:szCs w:val="20"/>
        </w:rPr>
        <w:t xml:space="preserve"> </w:t>
      </w:r>
      <w:r>
        <w:rPr>
          <w:rFonts w:hint="default" w:ascii="Times New Roman" w:hAnsi="Times New Roman" w:cs="Times New Roman"/>
          <w:sz w:val="20"/>
          <w:szCs w:val="20"/>
        </w:rPr>
        <w:t>review</w:t>
      </w:r>
      <w:r>
        <w:rPr>
          <w:rFonts w:hint="default" w:ascii="Times New Roman" w:hAnsi="Times New Roman" w:cs="Times New Roman"/>
          <w:spacing w:val="-5"/>
          <w:sz w:val="20"/>
          <w:szCs w:val="20"/>
        </w:rPr>
        <w:t xml:space="preserve"> </w:t>
      </w:r>
      <w:r>
        <w:rPr>
          <w:rFonts w:hint="default" w:ascii="Times New Roman" w:hAnsi="Times New Roman" w:cs="Times New Roman"/>
          <w:sz w:val="20"/>
          <w:szCs w:val="20"/>
        </w:rPr>
        <w:t>of</w:t>
      </w:r>
      <w:r>
        <w:rPr>
          <w:rFonts w:hint="default" w:ascii="Times New Roman" w:hAnsi="Times New Roman" w:cs="Times New Roman"/>
          <w:spacing w:val="-5"/>
          <w:sz w:val="20"/>
          <w:szCs w:val="20"/>
        </w:rPr>
        <w:t xml:space="preserve"> </w:t>
      </w:r>
      <w:r>
        <w:rPr>
          <w:rFonts w:hint="default" w:ascii="Times New Roman" w:hAnsi="Times New Roman" w:cs="Times New Roman"/>
          <w:sz w:val="20"/>
          <w:szCs w:val="20"/>
        </w:rPr>
        <w:t>the</w:t>
      </w:r>
      <w:r>
        <w:rPr>
          <w:rFonts w:hint="default" w:ascii="Times New Roman" w:hAnsi="Times New Roman" w:cs="Times New Roman"/>
          <w:spacing w:val="40"/>
          <w:sz w:val="20"/>
          <w:szCs w:val="20"/>
        </w:rPr>
        <w:t xml:space="preserve"> </w:t>
      </w:r>
      <w:r>
        <w:rPr>
          <w:rFonts w:hint="default" w:ascii="Times New Roman" w:hAnsi="Times New Roman" w:cs="Times New Roman"/>
          <w:sz w:val="20"/>
          <w:szCs w:val="20"/>
        </w:rPr>
        <w:t>research</w:t>
      </w:r>
      <w:r>
        <w:rPr>
          <w:rFonts w:hint="default" w:ascii="Times New Roman" w:hAnsi="Times New Roman" w:cs="Times New Roman"/>
          <w:spacing w:val="-10"/>
          <w:sz w:val="20"/>
          <w:szCs w:val="20"/>
        </w:rPr>
        <w:t xml:space="preserve"> </w:t>
      </w:r>
      <w:r>
        <w:rPr>
          <w:rFonts w:hint="default" w:ascii="Times New Roman" w:hAnsi="Times New Roman" w:cs="Times New Roman"/>
          <w:sz w:val="20"/>
          <w:szCs w:val="20"/>
        </w:rPr>
        <w:t>that</w:t>
      </w:r>
      <w:r>
        <w:rPr>
          <w:rFonts w:hint="default" w:ascii="Times New Roman" w:hAnsi="Times New Roman" w:cs="Times New Roman"/>
          <w:spacing w:val="-10"/>
          <w:sz w:val="20"/>
          <w:szCs w:val="20"/>
        </w:rPr>
        <w:t xml:space="preserve"> </w:t>
      </w:r>
      <w:r>
        <w:rPr>
          <w:rFonts w:hint="default" w:ascii="Times New Roman" w:hAnsi="Times New Roman" w:cs="Times New Roman"/>
          <w:sz w:val="20"/>
          <w:szCs w:val="20"/>
        </w:rPr>
        <w:t>takes</w:t>
      </w:r>
      <w:r>
        <w:rPr>
          <w:rFonts w:hint="default" w:ascii="Times New Roman" w:hAnsi="Times New Roman" w:cs="Times New Roman"/>
          <w:spacing w:val="-10"/>
          <w:sz w:val="20"/>
          <w:szCs w:val="20"/>
        </w:rPr>
        <w:t xml:space="preserve"> </w:t>
      </w:r>
      <w:r>
        <w:rPr>
          <w:rFonts w:hint="default" w:ascii="Times New Roman" w:hAnsi="Times New Roman" w:cs="Times New Roman"/>
          <w:sz w:val="20"/>
          <w:szCs w:val="20"/>
        </w:rPr>
        <w:t>a</w:t>
      </w:r>
      <w:r>
        <w:rPr>
          <w:rFonts w:hint="default" w:ascii="Times New Roman" w:hAnsi="Times New Roman" w:cs="Times New Roman"/>
          <w:spacing w:val="-10"/>
          <w:sz w:val="20"/>
          <w:szCs w:val="20"/>
        </w:rPr>
        <w:t xml:space="preserve"> </w:t>
      </w:r>
      <w:r>
        <w:rPr>
          <w:rFonts w:hint="default" w:ascii="Times New Roman" w:hAnsi="Times New Roman" w:cs="Times New Roman"/>
          <w:sz w:val="20"/>
          <w:szCs w:val="20"/>
        </w:rPr>
        <w:t>psychological</w:t>
      </w:r>
      <w:r>
        <w:rPr>
          <w:rFonts w:hint="default" w:ascii="Times New Roman" w:hAnsi="Times New Roman" w:cs="Times New Roman"/>
          <w:spacing w:val="-10"/>
          <w:sz w:val="20"/>
          <w:szCs w:val="20"/>
        </w:rPr>
        <w:t xml:space="preserve"> </w:t>
      </w:r>
      <w:r>
        <w:rPr>
          <w:rFonts w:hint="default" w:ascii="Times New Roman" w:hAnsi="Times New Roman" w:cs="Times New Roman"/>
          <w:sz w:val="20"/>
          <w:szCs w:val="20"/>
        </w:rPr>
        <w:t>perspective</w:t>
      </w:r>
      <w:r>
        <w:rPr>
          <w:rFonts w:hint="default" w:ascii="Times New Roman" w:hAnsi="Times New Roman" w:cs="Times New Roman"/>
          <w:spacing w:val="-10"/>
          <w:sz w:val="20"/>
          <w:szCs w:val="20"/>
        </w:rPr>
        <w:t xml:space="preserve"> </w:t>
      </w:r>
      <w:r>
        <w:rPr>
          <w:rFonts w:hint="default" w:ascii="Times New Roman" w:hAnsi="Times New Roman" w:cs="Times New Roman"/>
          <w:sz w:val="20"/>
          <w:szCs w:val="20"/>
        </w:rPr>
        <w:t>on</w:t>
      </w:r>
      <w:r>
        <w:rPr>
          <w:rFonts w:hint="default" w:ascii="Times New Roman" w:hAnsi="Times New Roman" w:cs="Times New Roman"/>
          <w:spacing w:val="-10"/>
          <w:sz w:val="20"/>
          <w:szCs w:val="20"/>
        </w:rPr>
        <w:t xml:space="preserve"> </w:t>
      </w:r>
      <w:r>
        <w:rPr>
          <w:rFonts w:hint="default" w:ascii="Times New Roman" w:hAnsi="Times New Roman" w:cs="Times New Roman"/>
          <w:sz w:val="20"/>
          <w:szCs w:val="20"/>
        </w:rPr>
        <w:t>exposure.</w:t>
      </w:r>
      <w:r>
        <w:rPr>
          <w:rFonts w:hint="default" w:ascii="Times New Roman" w:hAnsi="Times New Roman" w:cs="Times New Roman"/>
          <w:spacing w:val="-10"/>
          <w:sz w:val="20"/>
          <w:szCs w:val="20"/>
        </w:rPr>
        <w:t xml:space="preserve"> </w:t>
      </w:r>
      <w:r>
        <w:rPr>
          <w:rFonts w:hint="default" w:ascii="Times New Roman" w:hAnsi="Times New Roman" w:cs="Times New Roman"/>
          <w:sz w:val="20"/>
          <w:szCs w:val="20"/>
        </w:rPr>
        <w:t>International</w:t>
      </w:r>
      <w:r>
        <w:rPr>
          <w:rFonts w:hint="default" w:ascii="Times New Roman" w:hAnsi="Times New Roman" w:cs="Times New Roman"/>
          <w:spacing w:val="40"/>
          <w:sz w:val="20"/>
          <w:szCs w:val="20"/>
        </w:rPr>
        <w:t xml:space="preserve"> </w:t>
      </w:r>
      <w:r>
        <w:rPr>
          <w:rFonts w:hint="default" w:ascii="Times New Roman" w:hAnsi="Times New Roman" w:cs="Times New Roman"/>
          <w:sz w:val="20"/>
          <w:szCs w:val="20"/>
        </w:rPr>
        <w:t>journal of environmental research and public health, 15(12), p.2692.</w:t>
      </w:r>
    </w:p>
    <w:p>
      <w:pPr>
        <w:pStyle w:val="9"/>
        <w:numPr>
          <w:ilvl w:val="0"/>
          <w:numId w:val="0"/>
        </w:numPr>
        <w:tabs>
          <w:tab w:val="left" w:pos="482"/>
          <w:tab w:val="left" w:pos="484"/>
        </w:tabs>
        <w:spacing w:before="4" w:after="0" w:line="232" w:lineRule="auto"/>
        <w:ind w:leftChars="100" w:right="38" w:rightChars="0"/>
        <w:jc w:val="both"/>
        <w:rPr>
          <w:rFonts w:hint="default" w:ascii="Times New Roman" w:hAnsi="Times New Roman" w:cs="Times New Roman"/>
          <w:sz w:val="20"/>
          <w:szCs w:val="20"/>
        </w:rPr>
      </w:pPr>
    </w:p>
    <w:p>
      <w:pPr>
        <w:pStyle w:val="9"/>
        <w:numPr>
          <w:ilvl w:val="0"/>
          <w:numId w:val="4"/>
        </w:numPr>
        <w:tabs>
          <w:tab w:val="left" w:pos="482"/>
          <w:tab w:val="left" w:pos="484"/>
        </w:tabs>
        <w:spacing w:before="3" w:after="0" w:line="232" w:lineRule="auto"/>
        <w:ind w:left="640" w:leftChars="200" w:right="38" w:hanging="200" w:hangingChars="100"/>
        <w:jc w:val="both"/>
        <w:rPr>
          <w:rFonts w:hint="default" w:ascii="Times New Roman" w:hAnsi="Times New Roman" w:eastAsia="SimSun" w:cs="Times New Roman"/>
          <w:kern w:val="0"/>
          <w:sz w:val="20"/>
          <w:szCs w:val="20"/>
          <w:lang w:val="en-US" w:eastAsia="zh-CN" w:bidi="ar"/>
        </w:rPr>
      </w:pPr>
      <w:r>
        <w:rPr>
          <w:rFonts w:hint="default" w:ascii="Times New Roman" w:hAnsi="Times New Roman" w:cs="Times New Roman"/>
          <w:sz w:val="20"/>
          <w:szCs w:val="20"/>
        </w:rPr>
        <w:t>Escalera-Cha´vez,</w:t>
      </w:r>
      <w:r>
        <w:rPr>
          <w:rFonts w:hint="default" w:ascii="Times New Roman" w:hAnsi="Times New Roman" w:cs="Times New Roman"/>
          <w:spacing w:val="-2"/>
          <w:sz w:val="20"/>
          <w:szCs w:val="20"/>
        </w:rPr>
        <w:t xml:space="preserve"> </w:t>
      </w:r>
      <w:r>
        <w:rPr>
          <w:rFonts w:hint="default" w:ascii="Times New Roman" w:hAnsi="Times New Roman" w:cs="Times New Roman"/>
          <w:sz w:val="20"/>
          <w:szCs w:val="20"/>
        </w:rPr>
        <w:t>M.E.</w:t>
      </w:r>
      <w:r>
        <w:rPr>
          <w:rFonts w:hint="default" w:ascii="Times New Roman" w:hAnsi="Times New Roman" w:cs="Times New Roman"/>
          <w:spacing w:val="-2"/>
          <w:sz w:val="20"/>
          <w:szCs w:val="20"/>
        </w:rPr>
        <w:t xml:space="preserve"> </w:t>
      </w:r>
      <w:r>
        <w:rPr>
          <w:rFonts w:hint="default" w:ascii="Times New Roman" w:hAnsi="Times New Roman" w:cs="Times New Roman"/>
          <w:sz w:val="20"/>
          <w:szCs w:val="20"/>
        </w:rPr>
        <w:t>and</w:t>
      </w:r>
      <w:r>
        <w:rPr>
          <w:rFonts w:hint="default" w:ascii="Times New Roman" w:hAnsi="Times New Roman" w:cs="Times New Roman"/>
          <w:spacing w:val="-2"/>
          <w:sz w:val="20"/>
          <w:szCs w:val="20"/>
        </w:rPr>
        <w:t xml:space="preserve"> </w:t>
      </w:r>
      <w:r>
        <w:rPr>
          <w:rFonts w:hint="default" w:ascii="Times New Roman" w:hAnsi="Times New Roman" w:cs="Times New Roman"/>
          <w:sz w:val="20"/>
          <w:szCs w:val="20"/>
        </w:rPr>
        <w:t>Rojas-Kramer,</w:t>
      </w:r>
      <w:r>
        <w:rPr>
          <w:rFonts w:hint="default" w:ascii="Times New Roman" w:hAnsi="Times New Roman" w:cs="Times New Roman"/>
          <w:spacing w:val="-2"/>
          <w:sz w:val="20"/>
          <w:szCs w:val="20"/>
        </w:rPr>
        <w:t xml:space="preserve"> </w:t>
      </w:r>
      <w:r>
        <w:rPr>
          <w:rFonts w:hint="default" w:ascii="Times New Roman" w:hAnsi="Times New Roman" w:cs="Times New Roman"/>
          <w:sz w:val="20"/>
          <w:szCs w:val="20"/>
        </w:rPr>
        <w:t>C.A.,</w:t>
      </w:r>
      <w:r>
        <w:rPr>
          <w:rFonts w:hint="default" w:ascii="Times New Roman" w:hAnsi="Times New Roman" w:cs="Times New Roman"/>
          <w:spacing w:val="-2"/>
          <w:sz w:val="20"/>
          <w:szCs w:val="20"/>
        </w:rPr>
        <w:t xml:space="preserve"> </w:t>
      </w:r>
      <w:r>
        <w:rPr>
          <w:rFonts w:hint="default" w:ascii="Times New Roman" w:hAnsi="Times New Roman" w:cs="Times New Roman"/>
          <w:sz w:val="20"/>
          <w:szCs w:val="20"/>
        </w:rPr>
        <w:t>2020.</w:t>
      </w:r>
      <w:r>
        <w:rPr>
          <w:rFonts w:hint="default" w:ascii="Times New Roman" w:hAnsi="Times New Roman" w:cs="Times New Roman"/>
          <w:spacing w:val="-2"/>
          <w:sz w:val="20"/>
          <w:szCs w:val="20"/>
        </w:rPr>
        <w:t xml:space="preserve"> </w:t>
      </w:r>
      <w:r>
        <w:rPr>
          <w:rFonts w:hint="default" w:ascii="Times New Roman" w:hAnsi="Times New Roman" w:cs="Times New Roman"/>
          <w:sz w:val="20"/>
          <w:szCs w:val="20"/>
        </w:rPr>
        <w:t>SAS-SV</w:t>
      </w:r>
      <w:r>
        <w:rPr>
          <w:rFonts w:hint="default" w:ascii="Times New Roman" w:hAnsi="Times New Roman" w:cs="Times New Roman"/>
          <w:spacing w:val="-2"/>
          <w:sz w:val="20"/>
          <w:szCs w:val="20"/>
        </w:rPr>
        <w:t xml:space="preserve"> </w:t>
      </w:r>
      <w:r>
        <w:rPr>
          <w:rFonts w:hint="default" w:ascii="Times New Roman" w:hAnsi="Times New Roman" w:cs="Times New Roman"/>
          <w:sz w:val="20"/>
          <w:szCs w:val="20"/>
        </w:rPr>
        <w:t>Smart-</w:t>
      </w:r>
      <w:r>
        <w:rPr>
          <w:rFonts w:hint="default" w:ascii="Times New Roman" w:hAnsi="Times New Roman" w:cs="Times New Roman"/>
          <w:spacing w:val="40"/>
          <w:sz w:val="20"/>
          <w:szCs w:val="20"/>
        </w:rPr>
        <w:t xml:space="preserve"> </w:t>
      </w:r>
      <w:r>
        <w:rPr>
          <w:rFonts w:hint="default" w:ascii="Times New Roman" w:hAnsi="Times New Roman" w:cs="Times New Roman"/>
          <w:sz w:val="20"/>
          <w:szCs w:val="20"/>
        </w:rPr>
        <w:t>phone Addiction Scale in Mexican University Students. Education</w:t>
      </w:r>
      <w:r>
        <w:rPr>
          <w:rFonts w:hint="default" w:ascii="Times New Roman" w:hAnsi="Times New Roman" w:cs="Times New Roman"/>
          <w:spacing w:val="40"/>
          <w:sz w:val="20"/>
          <w:szCs w:val="20"/>
        </w:rPr>
        <w:t xml:space="preserve"> </w:t>
      </w:r>
      <w:r>
        <w:rPr>
          <w:rFonts w:hint="default" w:ascii="Times New Roman" w:hAnsi="Times New Roman" w:cs="Times New Roman"/>
          <w:sz w:val="20"/>
          <w:szCs w:val="20"/>
        </w:rPr>
        <w:t>Research International, 2020, pp.1-10.</w:t>
      </w:r>
    </w:p>
    <w:p>
      <w:pPr>
        <w:pStyle w:val="9"/>
        <w:numPr>
          <w:ilvl w:val="0"/>
          <w:numId w:val="0"/>
        </w:numPr>
        <w:tabs>
          <w:tab w:val="left" w:pos="482"/>
          <w:tab w:val="left" w:pos="484"/>
        </w:tabs>
        <w:spacing w:before="3" w:after="0" w:line="232" w:lineRule="auto"/>
        <w:ind w:leftChars="100" w:right="38" w:rightChars="0"/>
        <w:jc w:val="both"/>
        <w:rPr>
          <w:rFonts w:hint="default" w:ascii="Times New Roman" w:hAnsi="Times New Roman" w:eastAsia="SimSun" w:cs="Times New Roman"/>
          <w:kern w:val="0"/>
          <w:sz w:val="20"/>
          <w:szCs w:val="20"/>
          <w:lang w:val="en-US" w:eastAsia="zh-CN" w:bidi="ar"/>
        </w:rPr>
      </w:pPr>
    </w:p>
    <w:p>
      <w:pPr>
        <w:pStyle w:val="9"/>
        <w:numPr>
          <w:ilvl w:val="0"/>
          <w:numId w:val="4"/>
        </w:numPr>
        <w:tabs>
          <w:tab w:val="left" w:pos="482"/>
          <w:tab w:val="left" w:pos="484"/>
        </w:tabs>
        <w:spacing w:before="3" w:after="0" w:line="232" w:lineRule="auto"/>
        <w:ind w:left="640" w:leftChars="200" w:right="38" w:hanging="200" w:hangingChars="100"/>
        <w:jc w:val="both"/>
        <w:rPr>
          <w:rFonts w:hint="default" w:ascii="Times New Roman" w:hAnsi="Times New Roman" w:eastAsia="SimSun" w:cs="Times New Roman"/>
          <w:kern w:val="0"/>
          <w:sz w:val="20"/>
          <w:szCs w:val="20"/>
          <w:lang w:val="en-US" w:eastAsia="zh-CN" w:bidi="ar"/>
        </w:rPr>
      </w:pPr>
      <w:r>
        <w:rPr>
          <w:rFonts w:hint="default" w:ascii="Times New Roman" w:hAnsi="Times New Roman" w:eastAsia="SimSun" w:cs="Times New Roman"/>
          <w:sz w:val="20"/>
          <w:szCs w:val="20"/>
        </w:rPr>
        <w:t xml:space="preserve">Ciechanowski P, Wagner E, Schmaling K, Schwartz S, </w:t>
      </w:r>
      <w:r>
        <w:rPr>
          <w:rFonts w:hint="default" w:ascii="Times New Roman" w:hAnsi="Times New Roman" w:eastAsia="SimSun" w:cs="Times New Roman"/>
          <w:sz w:val="20"/>
          <w:szCs w:val="20"/>
          <w:lang w:val="en-US"/>
        </w:rPr>
        <w:t xml:space="preserve">  </w:t>
      </w:r>
      <w:r>
        <w:rPr>
          <w:rFonts w:hint="default" w:ascii="Times New Roman" w:hAnsi="Times New Roman" w:eastAsia="SimSun" w:cs="Times New Roman"/>
          <w:sz w:val="20"/>
          <w:szCs w:val="20"/>
        </w:rPr>
        <w:t>Williams B, Diehr P, Kulzer J, Gray S, Collier C, LoGerfo J: Community-integrated home-based Phelan et al. BMC Family Practice 2010, 11:63 http://www.biomedcentral.com/1471-2296/11/63 Page 8 of 9 depression treatment in older adults: a randomized controlled trial. JAMA 2004, 291:1569-1577.</w:t>
      </w:r>
    </w:p>
    <w:p>
      <w:pPr>
        <w:pStyle w:val="9"/>
        <w:numPr>
          <w:ilvl w:val="0"/>
          <w:numId w:val="0"/>
        </w:numPr>
        <w:tabs>
          <w:tab w:val="left" w:pos="482"/>
          <w:tab w:val="left" w:pos="484"/>
        </w:tabs>
        <w:spacing w:before="3" w:after="0" w:line="232" w:lineRule="auto"/>
        <w:ind w:leftChars="100" w:right="38" w:rightChars="0"/>
        <w:jc w:val="both"/>
        <w:rPr>
          <w:rFonts w:hint="default" w:ascii="Times New Roman" w:hAnsi="Times New Roman" w:eastAsia="SimSun" w:cs="Times New Roman"/>
          <w:kern w:val="0"/>
          <w:sz w:val="20"/>
          <w:szCs w:val="20"/>
          <w:lang w:val="en-US" w:eastAsia="zh-CN" w:bidi="ar"/>
        </w:rPr>
      </w:pPr>
    </w:p>
    <w:p>
      <w:pPr>
        <w:pStyle w:val="9"/>
        <w:numPr>
          <w:ilvl w:val="0"/>
          <w:numId w:val="4"/>
        </w:numPr>
        <w:tabs>
          <w:tab w:val="left" w:pos="482"/>
          <w:tab w:val="left" w:pos="484"/>
        </w:tabs>
        <w:spacing w:before="3" w:after="0" w:line="232" w:lineRule="auto"/>
        <w:ind w:left="640" w:leftChars="200" w:right="38" w:hanging="200" w:hangingChars="100"/>
        <w:jc w:val="both"/>
        <w:rPr>
          <w:rFonts w:hint="default" w:ascii="Times New Roman" w:hAnsi="Times New Roman" w:eastAsia="SimSun" w:cs="Times New Roman"/>
          <w:kern w:val="0"/>
          <w:sz w:val="20"/>
          <w:szCs w:val="20"/>
          <w:lang w:val="en-US" w:eastAsia="zh-CN" w:bidi="ar"/>
        </w:rPr>
        <w:sectPr>
          <w:pgSz w:w="12240" w:h="15840"/>
          <w:pgMar w:top="900" w:right="860" w:bottom="280" w:left="860" w:header="720" w:footer="720" w:gutter="0"/>
          <w:cols w:equalWidth="0" w:num="2">
            <w:col w:w="5192" w:space="79"/>
            <w:col w:w="5249"/>
          </w:cols>
        </w:sectPr>
      </w:pPr>
      <w:r>
        <w:rPr>
          <w:rFonts w:hint="default" w:ascii="Times New Roman" w:hAnsi="Times New Roman" w:eastAsia="SimSun" w:cs="Times New Roman"/>
          <w:sz w:val="20"/>
          <w:szCs w:val="20"/>
        </w:rPr>
        <w:t>Ackermann RT, Williams JW Jr: Rational treatment choices for non-major depressions in primary care: an evidence-based review. J Gen Intern Med 2002, 17:293-301.</w:t>
      </w:r>
    </w:p>
    <w:p>
      <w:pPr>
        <w:pStyle w:val="5"/>
        <w:ind w:left="79"/>
        <w:jc w:val="center"/>
        <w:rPr>
          <w:rFonts w:hint="default" w:ascii="Times New Roman" w:hAnsi="Times New Roman" w:cs="Times New Roman"/>
          <w:smallCaps/>
          <w:spacing w:val="-2"/>
        </w:rPr>
      </w:pPr>
    </w:p>
    <w:p>
      <w:pPr>
        <w:pStyle w:val="5"/>
        <w:ind w:left="79"/>
        <w:jc w:val="center"/>
        <w:rPr>
          <w:rFonts w:hint="default" w:ascii="Times New Roman" w:hAnsi="Times New Roman" w:cs="Times New Roman"/>
          <w:smallCaps/>
          <w:spacing w:val="-2"/>
        </w:rPr>
      </w:pPr>
    </w:p>
    <w:p>
      <w:pPr>
        <w:pStyle w:val="5"/>
        <w:ind w:left="79"/>
        <w:jc w:val="center"/>
        <w:rPr>
          <w:rFonts w:hint="default" w:ascii="Times New Roman" w:hAnsi="Times New Roman" w:cs="Times New Roman"/>
          <w:smallCaps/>
          <w:spacing w:val="-2"/>
        </w:rPr>
      </w:pPr>
    </w:p>
    <w:p>
      <w:pPr>
        <w:pStyle w:val="5"/>
        <w:ind w:left="79"/>
        <w:jc w:val="center"/>
        <w:rPr>
          <w:rFonts w:hint="default" w:ascii="Times New Roman" w:hAnsi="Times New Roman" w:cs="Times New Roman"/>
          <w:smallCaps/>
          <w:spacing w:val="-2"/>
        </w:rPr>
      </w:pPr>
    </w:p>
    <w:p>
      <w:pPr>
        <w:pStyle w:val="5"/>
        <w:ind w:left="79"/>
        <w:jc w:val="center"/>
        <w:rPr>
          <w:rFonts w:hint="default" w:ascii="Times New Roman" w:hAnsi="Times New Roman" w:cs="Times New Roman"/>
          <w:smallCaps/>
          <w:spacing w:val="-2"/>
        </w:rPr>
      </w:pPr>
    </w:p>
    <w:p>
      <w:pPr>
        <w:pStyle w:val="5"/>
        <w:ind w:left="79"/>
        <w:jc w:val="center"/>
        <w:rPr>
          <w:rFonts w:hint="default" w:ascii="Times New Roman" w:hAnsi="Times New Roman" w:cs="Times New Roman"/>
          <w:smallCaps/>
          <w:spacing w:val="-2"/>
        </w:rPr>
      </w:pPr>
    </w:p>
    <w:p>
      <w:pPr>
        <w:pStyle w:val="5"/>
        <w:ind w:left="79"/>
        <w:jc w:val="center"/>
        <w:rPr>
          <w:rFonts w:hint="default" w:ascii="Times New Roman" w:hAnsi="Times New Roman" w:cs="Times New Roman"/>
          <w:smallCaps/>
          <w:spacing w:val="-2"/>
        </w:rPr>
      </w:pPr>
    </w:p>
    <w:p>
      <w:pPr>
        <w:pStyle w:val="5"/>
        <w:ind w:left="79"/>
        <w:jc w:val="center"/>
        <w:rPr>
          <w:rFonts w:hint="default" w:ascii="Times New Roman" w:hAnsi="Times New Roman" w:cs="Times New Roman"/>
          <w:smallCaps/>
          <w:spacing w:val="-2"/>
        </w:rPr>
      </w:pPr>
    </w:p>
    <w:p>
      <w:pPr>
        <w:pStyle w:val="5"/>
        <w:ind w:left="79"/>
        <w:jc w:val="center"/>
        <w:rPr>
          <w:rFonts w:hint="default" w:ascii="Times New Roman" w:hAnsi="Times New Roman" w:cs="Times New Roman"/>
          <w:smallCaps/>
          <w:spacing w:val="-2"/>
        </w:rPr>
      </w:pPr>
    </w:p>
    <w:p>
      <w:pPr>
        <w:pStyle w:val="5"/>
        <w:ind w:left="79"/>
        <w:jc w:val="center"/>
        <w:rPr>
          <w:rFonts w:hint="default" w:ascii="Times New Roman" w:hAnsi="Times New Roman" w:cs="Times New Roman"/>
          <w:smallCaps/>
          <w:spacing w:val="-2"/>
        </w:rPr>
      </w:pPr>
    </w:p>
    <w:p>
      <w:pPr>
        <w:pStyle w:val="5"/>
        <w:ind w:left="79"/>
        <w:jc w:val="center"/>
        <w:rPr>
          <w:rFonts w:hint="default" w:ascii="Times New Roman" w:hAnsi="Times New Roman" w:cs="Times New Roman"/>
          <w:smallCaps/>
          <w:spacing w:val="-2"/>
        </w:rPr>
      </w:pPr>
    </w:p>
    <w:p>
      <w:pPr>
        <w:pStyle w:val="5"/>
        <w:ind w:left="79"/>
        <w:jc w:val="center"/>
        <w:rPr>
          <w:rFonts w:hint="default" w:ascii="Times New Roman" w:hAnsi="Times New Roman" w:cs="Times New Roman"/>
          <w:smallCaps/>
          <w:spacing w:val="-2"/>
        </w:rPr>
      </w:pPr>
    </w:p>
    <w:p>
      <w:pPr>
        <w:pStyle w:val="5"/>
        <w:ind w:left="79"/>
        <w:jc w:val="center"/>
        <w:rPr>
          <w:rFonts w:hint="default" w:ascii="Times New Roman" w:hAnsi="Times New Roman" w:cs="Times New Roman"/>
          <w:smallCaps/>
          <w:spacing w:val="-2"/>
        </w:rPr>
      </w:pPr>
    </w:p>
    <w:p>
      <w:pPr>
        <w:pStyle w:val="5"/>
        <w:ind w:left="79"/>
        <w:jc w:val="center"/>
        <w:rPr>
          <w:rFonts w:hint="default" w:ascii="Times New Roman" w:hAnsi="Times New Roman" w:cs="Times New Roman"/>
          <w:smallCaps/>
          <w:spacing w:val="-2"/>
        </w:rPr>
      </w:pPr>
    </w:p>
    <w:p>
      <w:pPr>
        <w:pStyle w:val="5"/>
        <w:ind w:left="79"/>
        <w:jc w:val="center"/>
        <w:rPr>
          <w:rFonts w:hint="default" w:ascii="Times New Roman" w:hAnsi="Times New Roman" w:cs="Times New Roman"/>
          <w:smallCaps/>
          <w:spacing w:val="-2"/>
        </w:rPr>
      </w:pPr>
    </w:p>
    <w:p>
      <w:pPr>
        <w:spacing w:before="113" w:line="232" w:lineRule="auto"/>
        <w:ind w:right="117"/>
        <w:jc w:val="left"/>
        <w:rPr>
          <w:rFonts w:hint="default" w:ascii="Times New Roman" w:hAnsi="Times New Roman" w:cs="Times New Roman"/>
          <w:sz w:val="16"/>
        </w:rPr>
      </w:pPr>
      <w:r>
        <w:rPr>
          <w:rFonts w:hint="default" w:ascii="Times New Roman" w:hAnsi="Times New Roman" w:cs="Times New Roman"/>
        </w:rPr>
        <w:br w:type="column"/>
      </w:r>
    </w:p>
    <w:p>
      <w:pPr>
        <w:spacing w:after="0" w:line="232" w:lineRule="auto"/>
        <w:jc w:val="left"/>
        <w:rPr>
          <w:rFonts w:hint="default" w:ascii="Times New Roman" w:hAnsi="Times New Roman" w:cs="Times New Roman"/>
          <w:sz w:val="16"/>
        </w:rPr>
        <w:sectPr>
          <w:pgSz w:w="12240" w:h="15840"/>
          <w:pgMar w:top="920" w:right="860" w:bottom="280" w:left="860" w:header="720" w:footer="720" w:gutter="0"/>
          <w:cols w:equalWidth="0" w:num="2">
            <w:col w:w="5181" w:space="4826"/>
            <w:col w:w="513"/>
          </w:cols>
        </w:sectPr>
      </w:pPr>
    </w:p>
    <w:p>
      <w:pPr>
        <w:spacing w:before="1"/>
        <w:ind w:right="0"/>
        <w:jc w:val="left"/>
        <w:rPr>
          <w:rFonts w:hint="default" w:ascii="Times New Roman" w:hAnsi="Times New Roman" w:cs="Times New Roman"/>
          <w:spacing w:val="-4"/>
          <w:sz w:val="16"/>
        </w:rPr>
      </w:pPr>
    </w:p>
    <w:p>
      <w:pPr>
        <w:spacing w:before="1"/>
        <w:ind w:left="1252" w:right="0" w:firstLine="0"/>
        <w:jc w:val="left"/>
        <w:rPr>
          <w:rFonts w:hint="default" w:ascii="Times New Roman" w:hAnsi="Times New Roman" w:cs="Times New Roman"/>
          <w:spacing w:val="-4"/>
          <w:sz w:val="16"/>
        </w:rPr>
      </w:pPr>
    </w:p>
    <w:p>
      <w:pPr>
        <w:spacing w:before="1"/>
        <w:ind w:left="1252" w:right="0" w:firstLine="0"/>
        <w:jc w:val="left"/>
        <w:rPr>
          <w:rFonts w:hint="default" w:ascii="Times New Roman" w:hAnsi="Times New Roman" w:cs="Times New Roman"/>
          <w:spacing w:val="-4"/>
          <w:sz w:val="16"/>
        </w:rPr>
      </w:pPr>
    </w:p>
    <w:p>
      <w:pPr>
        <w:spacing w:before="1"/>
        <w:ind w:left="1252" w:right="0" w:firstLine="0"/>
        <w:jc w:val="left"/>
        <w:rPr>
          <w:rFonts w:hint="default" w:ascii="Times New Roman" w:hAnsi="Times New Roman" w:cs="Times New Roman"/>
          <w:spacing w:val="-4"/>
          <w:sz w:val="16"/>
        </w:rPr>
      </w:pPr>
    </w:p>
    <w:p>
      <w:pPr>
        <w:spacing w:before="1"/>
        <w:ind w:left="1252" w:right="0" w:firstLine="0"/>
        <w:jc w:val="left"/>
        <w:rPr>
          <w:rFonts w:hint="default" w:ascii="Times New Roman" w:hAnsi="Times New Roman" w:cs="Times New Roman"/>
          <w:spacing w:val="-4"/>
          <w:sz w:val="16"/>
        </w:rPr>
      </w:pPr>
    </w:p>
    <w:p>
      <w:pPr>
        <w:spacing w:before="1"/>
        <w:ind w:left="1252" w:right="0" w:firstLine="0"/>
        <w:jc w:val="left"/>
        <w:rPr>
          <w:rFonts w:hint="default" w:ascii="Times New Roman" w:hAnsi="Times New Roman" w:cs="Times New Roman"/>
          <w:spacing w:val="-4"/>
          <w:sz w:val="16"/>
        </w:rPr>
      </w:pPr>
    </w:p>
    <w:p>
      <w:pPr>
        <w:spacing w:before="1"/>
        <w:ind w:left="1252" w:right="0" w:firstLine="0"/>
        <w:jc w:val="left"/>
        <w:rPr>
          <w:rFonts w:hint="default" w:ascii="Times New Roman" w:hAnsi="Times New Roman" w:cs="Times New Roman"/>
          <w:spacing w:val="-4"/>
          <w:sz w:val="16"/>
        </w:rPr>
      </w:pPr>
    </w:p>
    <w:p>
      <w:pPr>
        <w:spacing w:before="1"/>
        <w:ind w:right="0"/>
        <w:jc w:val="left"/>
        <w:rPr>
          <w:rFonts w:hint="default" w:ascii="Times New Roman" w:hAnsi="Times New Roman" w:cs="Times New Roman"/>
          <w:spacing w:val="-4"/>
          <w:sz w:val="16"/>
        </w:rPr>
      </w:pPr>
    </w:p>
    <w:p>
      <w:pPr>
        <w:spacing w:before="1"/>
        <w:ind w:right="0"/>
        <w:jc w:val="left"/>
        <w:rPr>
          <w:rFonts w:hint="default" w:ascii="Times New Roman" w:hAnsi="Times New Roman" w:cs="Times New Roman"/>
          <w:spacing w:val="-4"/>
          <w:sz w:val="16"/>
        </w:rPr>
      </w:pPr>
    </w:p>
    <w:p>
      <w:pPr>
        <w:spacing w:before="1"/>
        <w:ind w:right="0"/>
        <w:jc w:val="left"/>
        <w:rPr>
          <w:rFonts w:hint="default" w:ascii="Times New Roman" w:hAnsi="Times New Roman" w:cs="Times New Roman"/>
          <w:spacing w:val="-4"/>
          <w:sz w:val="16"/>
        </w:rPr>
      </w:pPr>
      <w:r>
        <w:rPr>
          <w:rFonts w:hint="default" w:ascii="Times New Roman" w:hAnsi="Times New Roman" w:cs="Times New Roman"/>
        </w:rPr>
        <mc:AlternateContent>
          <mc:Choice Requires="wps">
            <w:drawing>
              <wp:anchor distT="0" distB="0" distL="0" distR="0" simplePos="0" relativeHeight="251659264" behindDoc="0" locked="0" layoutInCell="1" allowOverlap="1">
                <wp:simplePos x="0" y="0"/>
                <wp:positionH relativeFrom="page">
                  <wp:posOffset>581025</wp:posOffset>
                </wp:positionH>
                <wp:positionV relativeFrom="paragraph">
                  <wp:posOffset>-186690</wp:posOffset>
                </wp:positionV>
                <wp:extent cx="6474460" cy="1539875"/>
                <wp:effectExtent l="0" t="0" r="0" b="0"/>
                <wp:wrapNone/>
                <wp:docPr id="3" name="Textbox 3"/>
                <wp:cNvGraphicFramePr/>
                <a:graphic xmlns:a="http://schemas.openxmlformats.org/drawingml/2006/main">
                  <a:graphicData uri="http://schemas.microsoft.com/office/word/2010/wordprocessingShape">
                    <wps:wsp>
                      <wps:cNvSpPr txBox="1"/>
                      <wps:spPr>
                        <a:xfrm>
                          <a:off x="0" y="0"/>
                          <a:ext cx="6474460" cy="1539875"/>
                        </a:xfrm>
                        <a:prstGeom prst="rect">
                          <a:avLst/>
                        </a:prstGeom>
                      </wps:spPr>
                      <wps:txbx>
                        <w:txbxContent>
                          <w:p>
                            <w:pPr>
                              <w:pStyle w:val="5"/>
                            </w:pPr>
                          </w:p>
                        </w:txbxContent>
                      </wps:txbx>
                      <wps:bodyPr wrap="square" lIns="0" tIns="0" rIns="0" bIns="0" rtlCol="0">
                        <a:noAutofit/>
                      </wps:bodyPr>
                    </wps:wsp>
                  </a:graphicData>
                </a:graphic>
              </wp:anchor>
            </w:drawing>
          </mc:Choice>
          <mc:Fallback>
            <w:pict>
              <v:shape id="Textbox 3" o:spid="_x0000_s1026" o:spt="202" type="#_x0000_t202" style="position:absolute;left:0pt;margin-left:45.75pt;margin-top:-14.7pt;height:121.25pt;width:509.8pt;mso-position-horizontal-relative:page;z-index:251659264;mso-width-relative:page;mso-height-relative:page;" filled="f" stroked="f" coordsize="21600,21600" o:gfxdata="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a760L2QAAAAsBAAAPAAAAAAAAAAEAIAAAACIAAABkcnMvZG93bnJldi54bWxQSwECFAAUAAAA&#10;CACHTuJAayvcgLQBAAB1AwAADgAAAAAAAAABACAAAAAoAQAAZHJzL2Uyb0RvYy54bWxQSwUGAAAA&#10;AAYABgBZAQAATgUAAAAA&#10;">
                <v:fill on="f" focussize="0,0"/>
                <v:stroke on="f"/>
                <v:imagedata o:title=""/>
                <o:lock v:ext="edit" aspectratio="f"/>
                <v:textbox inset="0mm,0mm,0mm,0mm">
                  <w:txbxContent>
                    <w:p>
                      <w:pPr>
                        <w:pStyle w:val="5"/>
                      </w:pPr>
                    </w:p>
                  </w:txbxContent>
                </v:textbox>
              </v:shape>
            </w:pict>
          </mc:Fallback>
        </mc:AlternateContent>
      </w:r>
    </w:p>
    <w:sectPr>
      <w:type w:val="continuous"/>
      <w:pgSz w:w="12240" w:h="15840"/>
      <w:pgMar w:top="900" w:right="860" w:bottom="280" w:left="86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decimal"/>
      <w:lvlText w:val="[%1]"/>
      <w:lvlJc w:val="left"/>
      <w:pPr>
        <w:ind w:left="484" w:hanging="286"/>
        <w:jc w:val="left"/>
      </w:pPr>
      <w:rPr>
        <w:rFonts w:hint="default" w:ascii="Times New Roman" w:hAnsi="Times New Roman" w:eastAsia="Times New Roman" w:cs="Times New Roman"/>
        <w:b w:val="0"/>
        <w:bCs w:val="0"/>
        <w:i w:val="0"/>
        <w:iCs w:val="0"/>
        <w:spacing w:val="0"/>
        <w:w w:val="99"/>
        <w:sz w:val="16"/>
        <w:szCs w:val="16"/>
        <w:lang w:val="en-US" w:eastAsia="en-US" w:bidi="ar-SA"/>
      </w:rPr>
    </w:lvl>
    <w:lvl w:ilvl="1" w:tentative="0">
      <w:start w:val="0"/>
      <w:numFmt w:val="bullet"/>
      <w:lvlText w:val="•"/>
      <w:lvlJc w:val="left"/>
      <w:pPr>
        <w:ind w:left="950" w:hanging="286"/>
      </w:pPr>
      <w:rPr>
        <w:rFonts w:hint="default"/>
        <w:lang w:val="en-US" w:eastAsia="en-US" w:bidi="ar-SA"/>
      </w:rPr>
    </w:lvl>
    <w:lvl w:ilvl="2" w:tentative="0">
      <w:start w:val="0"/>
      <w:numFmt w:val="bullet"/>
      <w:lvlText w:val="•"/>
      <w:lvlJc w:val="left"/>
      <w:pPr>
        <w:ind w:left="1420" w:hanging="286"/>
      </w:pPr>
      <w:rPr>
        <w:rFonts w:hint="default"/>
        <w:lang w:val="en-US" w:eastAsia="en-US" w:bidi="ar-SA"/>
      </w:rPr>
    </w:lvl>
    <w:lvl w:ilvl="3" w:tentative="0">
      <w:start w:val="0"/>
      <w:numFmt w:val="bullet"/>
      <w:lvlText w:val="•"/>
      <w:lvlJc w:val="left"/>
      <w:pPr>
        <w:ind w:left="1890" w:hanging="286"/>
      </w:pPr>
      <w:rPr>
        <w:rFonts w:hint="default"/>
        <w:lang w:val="en-US" w:eastAsia="en-US" w:bidi="ar-SA"/>
      </w:rPr>
    </w:lvl>
    <w:lvl w:ilvl="4" w:tentative="0">
      <w:start w:val="0"/>
      <w:numFmt w:val="bullet"/>
      <w:lvlText w:val="•"/>
      <w:lvlJc w:val="left"/>
      <w:pPr>
        <w:ind w:left="2360" w:hanging="286"/>
      </w:pPr>
      <w:rPr>
        <w:rFonts w:hint="default"/>
        <w:lang w:val="en-US" w:eastAsia="en-US" w:bidi="ar-SA"/>
      </w:rPr>
    </w:lvl>
    <w:lvl w:ilvl="5" w:tentative="0">
      <w:start w:val="0"/>
      <w:numFmt w:val="bullet"/>
      <w:lvlText w:val="•"/>
      <w:lvlJc w:val="left"/>
      <w:pPr>
        <w:ind w:left="2830" w:hanging="286"/>
      </w:pPr>
      <w:rPr>
        <w:rFonts w:hint="default"/>
        <w:lang w:val="en-US" w:eastAsia="en-US" w:bidi="ar-SA"/>
      </w:rPr>
    </w:lvl>
    <w:lvl w:ilvl="6" w:tentative="0">
      <w:start w:val="0"/>
      <w:numFmt w:val="bullet"/>
      <w:lvlText w:val="•"/>
      <w:lvlJc w:val="left"/>
      <w:pPr>
        <w:ind w:left="3300" w:hanging="286"/>
      </w:pPr>
      <w:rPr>
        <w:rFonts w:hint="default"/>
        <w:lang w:val="en-US" w:eastAsia="en-US" w:bidi="ar-SA"/>
      </w:rPr>
    </w:lvl>
    <w:lvl w:ilvl="7" w:tentative="0">
      <w:start w:val="0"/>
      <w:numFmt w:val="bullet"/>
      <w:lvlText w:val="•"/>
      <w:lvlJc w:val="left"/>
      <w:pPr>
        <w:ind w:left="3770" w:hanging="286"/>
      </w:pPr>
      <w:rPr>
        <w:rFonts w:hint="default"/>
        <w:lang w:val="en-US" w:eastAsia="en-US" w:bidi="ar-SA"/>
      </w:rPr>
    </w:lvl>
    <w:lvl w:ilvl="8" w:tentative="0">
      <w:start w:val="0"/>
      <w:numFmt w:val="bullet"/>
      <w:lvlText w:val="•"/>
      <w:lvlJc w:val="left"/>
      <w:pPr>
        <w:ind w:left="4240" w:hanging="286"/>
      </w:pPr>
      <w:rPr>
        <w:rFonts w:hint="default"/>
        <w:lang w:val="en-US" w:eastAsia="en-US" w:bidi="ar-SA"/>
      </w:rPr>
    </w:lvl>
  </w:abstractNum>
  <w:abstractNum w:abstractNumId="1">
    <w:nsid w:val="CF092B84"/>
    <w:multiLevelType w:val="multilevel"/>
    <w:tmpl w:val="CF092B84"/>
    <w:lvl w:ilvl="0" w:tentative="0">
      <w:start w:val="1"/>
      <w:numFmt w:val="upperLetter"/>
      <w:lvlText w:val="%1."/>
      <w:lvlJc w:val="left"/>
      <w:pPr>
        <w:ind w:left="390" w:hanging="272"/>
        <w:jc w:val="left"/>
      </w:pPr>
      <w:rPr>
        <w:rFonts w:hint="default" w:ascii="Times New Roman" w:hAnsi="Times New Roman" w:eastAsia="Times New Roman" w:cs="Times New Roman"/>
        <w:b/>
        <w:bCs/>
        <w:i/>
        <w:iCs/>
        <w:spacing w:val="0"/>
        <w:w w:val="99"/>
        <w:sz w:val="20"/>
        <w:szCs w:val="20"/>
        <w:lang w:val="en-US" w:eastAsia="en-US" w:bidi="ar-SA"/>
      </w:rPr>
    </w:lvl>
    <w:lvl w:ilvl="1" w:tentative="0">
      <w:start w:val="0"/>
      <w:numFmt w:val="bullet"/>
      <w:lvlText w:val="•"/>
      <w:lvlJc w:val="left"/>
      <w:pPr>
        <w:ind w:left="879" w:hanging="272"/>
      </w:pPr>
      <w:rPr>
        <w:rFonts w:hint="default"/>
        <w:lang w:val="en-US" w:eastAsia="en-US" w:bidi="ar-SA"/>
      </w:rPr>
    </w:lvl>
    <w:lvl w:ilvl="2" w:tentative="0">
      <w:start w:val="0"/>
      <w:numFmt w:val="bullet"/>
      <w:lvlText w:val="•"/>
      <w:lvlJc w:val="left"/>
      <w:pPr>
        <w:ind w:left="1358" w:hanging="272"/>
      </w:pPr>
      <w:rPr>
        <w:rFonts w:hint="default"/>
        <w:lang w:val="en-US" w:eastAsia="en-US" w:bidi="ar-SA"/>
      </w:rPr>
    </w:lvl>
    <w:lvl w:ilvl="3" w:tentative="0">
      <w:start w:val="0"/>
      <w:numFmt w:val="bullet"/>
      <w:lvlText w:val="•"/>
      <w:lvlJc w:val="left"/>
      <w:pPr>
        <w:ind w:left="1837" w:hanging="272"/>
      </w:pPr>
      <w:rPr>
        <w:rFonts w:hint="default"/>
        <w:lang w:val="en-US" w:eastAsia="en-US" w:bidi="ar-SA"/>
      </w:rPr>
    </w:lvl>
    <w:lvl w:ilvl="4" w:tentative="0">
      <w:start w:val="0"/>
      <w:numFmt w:val="bullet"/>
      <w:lvlText w:val="•"/>
      <w:lvlJc w:val="left"/>
      <w:pPr>
        <w:ind w:left="2316" w:hanging="272"/>
      </w:pPr>
      <w:rPr>
        <w:rFonts w:hint="default"/>
        <w:lang w:val="en-US" w:eastAsia="en-US" w:bidi="ar-SA"/>
      </w:rPr>
    </w:lvl>
    <w:lvl w:ilvl="5" w:tentative="0">
      <w:start w:val="0"/>
      <w:numFmt w:val="bullet"/>
      <w:lvlText w:val="•"/>
      <w:lvlJc w:val="left"/>
      <w:pPr>
        <w:ind w:left="2795" w:hanging="272"/>
      </w:pPr>
      <w:rPr>
        <w:rFonts w:hint="default"/>
        <w:lang w:val="en-US" w:eastAsia="en-US" w:bidi="ar-SA"/>
      </w:rPr>
    </w:lvl>
    <w:lvl w:ilvl="6" w:tentative="0">
      <w:start w:val="0"/>
      <w:numFmt w:val="bullet"/>
      <w:lvlText w:val="•"/>
      <w:lvlJc w:val="left"/>
      <w:pPr>
        <w:ind w:left="3274" w:hanging="272"/>
      </w:pPr>
      <w:rPr>
        <w:rFonts w:hint="default"/>
        <w:lang w:val="en-US" w:eastAsia="en-US" w:bidi="ar-SA"/>
      </w:rPr>
    </w:lvl>
    <w:lvl w:ilvl="7" w:tentative="0">
      <w:start w:val="0"/>
      <w:numFmt w:val="bullet"/>
      <w:lvlText w:val="•"/>
      <w:lvlJc w:val="left"/>
      <w:pPr>
        <w:ind w:left="3753" w:hanging="272"/>
      </w:pPr>
      <w:rPr>
        <w:rFonts w:hint="default"/>
        <w:lang w:val="en-US" w:eastAsia="en-US" w:bidi="ar-SA"/>
      </w:rPr>
    </w:lvl>
    <w:lvl w:ilvl="8" w:tentative="0">
      <w:start w:val="0"/>
      <w:numFmt w:val="bullet"/>
      <w:lvlText w:val="•"/>
      <w:lvlJc w:val="left"/>
      <w:pPr>
        <w:ind w:left="4232" w:hanging="272"/>
      </w:pPr>
      <w:rPr>
        <w:rFonts w:hint="default"/>
        <w:lang w:val="en-US" w:eastAsia="en-US" w:bidi="ar-SA"/>
      </w:rPr>
    </w:lvl>
  </w:abstractNum>
  <w:abstractNum w:abstractNumId="2">
    <w:nsid w:val="0053208E"/>
    <w:multiLevelType w:val="multilevel"/>
    <w:tmpl w:val="0053208E"/>
    <w:lvl w:ilvl="0" w:tentative="0">
      <w:start w:val="1"/>
      <w:numFmt w:val="upperRoman"/>
      <w:lvlText w:val="%1."/>
      <w:lvlJc w:val="left"/>
      <w:pPr>
        <w:ind w:left="2088" w:hanging="236"/>
        <w:jc w:val="right"/>
      </w:pPr>
      <w:rPr>
        <w:rFonts w:hint="default" w:ascii="Times New Roman" w:hAnsi="Times New Roman" w:eastAsia="Times New Roman" w:cs="Times New Roman"/>
        <w:b/>
        <w:bCs/>
        <w:i w:val="0"/>
        <w:iCs w:val="0"/>
        <w:spacing w:val="0"/>
        <w:w w:val="99"/>
        <w:sz w:val="20"/>
        <w:szCs w:val="20"/>
        <w:lang w:val="en-US" w:eastAsia="en-US" w:bidi="ar-SA"/>
      </w:rPr>
    </w:lvl>
    <w:lvl w:ilvl="1" w:tentative="0">
      <w:start w:val="0"/>
      <w:numFmt w:val="bullet"/>
      <w:lvlText w:val="•"/>
      <w:lvlJc w:val="left"/>
      <w:pPr>
        <w:ind w:left="2391" w:hanging="236"/>
      </w:pPr>
      <w:rPr>
        <w:rFonts w:hint="default"/>
        <w:lang w:val="en-US" w:eastAsia="en-US" w:bidi="ar-SA"/>
      </w:rPr>
    </w:lvl>
    <w:lvl w:ilvl="2" w:tentative="0">
      <w:start w:val="0"/>
      <w:numFmt w:val="bullet"/>
      <w:lvlText w:val="•"/>
      <w:lvlJc w:val="left"/>
      <w:pPr>
        <w:ind w:left="2702" w:hanging="236"/>
      </w:pPr>
      <w:rPr>
        <w:rFonts w:hint="default"/>
        <w:lang w:val="en-US" w:eastAsia="en-US" w:bidi="ar-SA"/>
      </w:rPr>
    </w:lvl>
    <w:lvl w:ilvl="3" w:tentative="0">
      <w:start w:val="0"/>
      <w:numFmt w:val="bullet"/>
      <w:lvlText w:val="•"/>
      <w:lvlJc w:val="left"/>
      <w:pPr>
        <w:ind w:left="3013" w:hanging="236"/>
      </w:pPr>
      <w:rPr>
        <w:rFonts w:hint="default"/>
        <w:lang w:val="en-US" w:eastAsia="en-US" w:bidi="ar-SA"/>
      </w:rPr>
    </w:lvl>
    <w:lvl w:ilvl="4" w:tentative="0">
      <w:start w:val="0"/>
      <w:numFmt w:val="bullet"/>
      <w:lvlText w:val="•"/>
      <w:lvlJc w:val="left"/>
      <w:pPr>
        <w:ind w:left="3324" w:hanging="236"/>
      </w:pPr>
      <w:rPr>
        <w:rFonts w:hint="default"/>
        <w:lang w:val="en-US" w:eastAsia="en-US" w:bidi="ar-SA"/>
      </w:rPr>
    </w:lvl>
    <w:lvl w:ilvl="5" w:tentative="0">
      <w:start w:val="0"/>
      <w:numFmt w:val="bullet"/>
      <w:lvlText w:val="•"/>
      <w:lvlJc w:val="left"/>
      <w:pPr>
        <w:ind w:left="3635" w:hanging="236"/>
      </w:pPr>
      <w:rPr>
        <w:rFonts w:hint="default"/>
        <w:lang w:val="en-US" w:eastAsia="en-US" w:bidi="ar-SA"/>
      </w:rPr>
    </w:lvl>
    <w:lvl w:ilvl="6" w:tentative="0">
      <w:start w:val="0"/>
      <w:numFmt w:val="bullet"/>
      <w:lvlText w:val="•"/>
      <w:lvlJc w:val="left"/>
      <w:pPr>
        <w:ind w:left="3946" w:hanging="236"/>
      </w:pPr>
      <w:rPr>
        <w:rFonts w:hint="default"/>
        <w:lang w:val="en-US" w:eastAsia="en-US" w:bidi="ar-SA"/>
      </w:rPr>
    </w:lvl>
    <w:lvl w:ilvl="7" w:tentative="0">
      <w:start w:val="0"/>
      <w:numFmt w:val="bullet"/>
      <w:lvlText w:val="•"/>
      <w:lvlJc w:val="left"/>
      <w:pPr>
        <w:ind w:left="4257" w:hanging="236"/>
      </w:pPr>
      <w:rPr>
        <w:rFonts w:hint="default"/>
        <w:lang w:val="en-US" w:eastAsia="en-US" w:bidi="ar-SA"/>
      </w:rPr>
    </w:lvl>
    <w:lvl w:ilvl="8" w:tentative="0">
      <w:start w:val="0"/>
      <w:numFmt w:val="bullet"/>
      <w:lvlText w:val="•"/>
      <w:lvlJc w:val="left"/>
      <w:pPr>
        <w:ind w:left="4568" w:hanging="236"/>
      </w:pPr>
      <w:rPr>
        <w:rFonts w:hint="default"/>
        <w:lang w:val="en-US" w:eastAsia="en-US" w:bidi="ar-SA"/>
      </w:rPr>
    </w:lvl>
  </w:abstractNum>
  <w:abstractNum w:abstractNumId="3">
    <w:nsid w:val="59ADCABA"/>
    <w:multiLevelType w:val="multilevel"/>
    <w:tmpl w:val="59ADCABA"/>
    <w:lvl w:ilvl="0" w:tentative="0">
      <w:start w:val="0"/>
      <w:numFmt w:val="bullet"/>
      <w:lvlText w:val="•"/>
      <w:lvlJc w:val="left"/>
      <w:pPr>
        <w:ind w:left="519" w:hanging="202"/>
      </w:pPr>
      <w:rPr>
        <w:rFonts w:hint="default" w:ascii="Arial" w:hAnsi="Arial" w:eastAsia="Arial" w:cs="Arial"/>
        <w:b w:val="0"/>
        <w:bCs w:val="0"/>
        <w:i/>
        <w:iCs/>
        <w:spacing w:val="0"/>
        <w:w w:val="166"/>
        <w:sz w:val="14"/>
        <w:szCs w:val="14"/>
        <w:lang w:val="en-US" w:eastAsia="en-US" w:bidi="ar-SA"/>
      </w:rPr>
    </w:lvl>
    <w:lvl w:ilvl="1" w:tentative="0">
      <w:start w:val="0"/>
      <w:numFmt w:val="bullet"/>
      <w:lvlText w:val="•"/>
      <w:lvlJc w:val="left"/>
      <w:pPr>
        <w:ind w:left="987" w:hanging="202"/>
      </w:pPr>
      <w:rPr>
        <w:rFonts w:hint="default"/>
        <w:lang w:val="en-US" w:eastAsia="en-US" w:bidi="ar-SA"/>
      </w:rPr>
    </w:lvl>
    <w:lvl w:ilvl="2" w:tentative="0">
      <w:start w:val="0"/>
      <w:numFmt w:val="bullet"/>
      <w:lvlText w:val="•"/>
      <w:lvlJc w:val="left"/>
      <w:pPr>
        <w:ind w:left="1454" w:hanging="202"/>
      </w:pPr>
      <w:rPr>
        <w:rFonts w:hint="default"/>
        <w:lang w:val="en-US" w:eastAsia="en-US" w:bidi="ar-SA"/>
      </w:rPr>
    </w:lvl>
    <w:lvl w:ilvl="3" w:tentative="0">
      <w:start w:val="0"/>
      <w:numFmt w:val="bullet"/>
      <w:lvlText w:val="•"/>
      <w:lvlJc w:val="left"/>
      <w:pPr>
        <w:ind w:left="1921" w:hanging="202"/>
      </w:pPr>
      <w:rPr>
        <w:rFonts w:hint="default"/>
        <w:lang w:val="en-US" w:eastAsia="en-US" w:bidi="ar-SA"/>
      </w:rPr>
    </w:lvl>
    <w:lvl w:ilvl="4" w:tentative="0">
      <w:start w:val="0"/>
      <w:numFmt w:val="bullet"/>
      <w:lvlText w:val="•"/>
      <w:lvlJc w:val="left"/>
      <w:pPr>
        <w:ind w:left="2388" w:hanging="202"/>
      </w:pPr>
      <w:rPr>
        <w:rFonts w:hint="default"/>
        <w:lang w:val="en-US" w:eastAsia="en-US" w:bidi="ar-SA"/>
      </w:rPr>
    </w:lvl>
    <w:lvl w:ilvl="5" w:tentative="0">
      <w:start w:val="0"/>
      <w:numFmt w:val="bullet"/>
      <w:lvlText w:val="•"/>
      <w:lvlJc w:val="left"/>
      <w:pPr>
        <w:ind w:left="2855" w:hanging="202"/>
      </w:pPr>
      <w:rPr>
        <w:rFonts w:hint="default"/>
        <w:lang w:val="en-US" w:eastAsia="en-US" w:bidi="ar-SA"/>
      </w:rPr>
    </w:lvl>
    <w:lvl w:ilvl="6" w:tentative="0">
      <w:start w:val="0"/>
      <w:numFmt w:val="bullet"/>
      <w:lvlText w:val="•"/>
      <w:lvlJc w:val="left"/>
      <w:pPr>
        <w:ind w:left="3322" w:hanging="202"/>
      </w:pPr>
      <w:rPr>
        <w:rFonts w:hint="default"/>
        <w:lang w:val="en-US" w:eastAsia="en-US" w:bidi="ar-SA"/>
      </w:rPr>
    </w:lvl>
    <w:lvl w:ilvl="7" w:tentative="0">
      <w:start w:val="0"/>
      <w:numFmt w:val="bullet"/>
      <w:lvlText w:val="•"/>
      <w:lvlJc w:val="left"/>
      <w:pPr>
        <w:ind w:left="3789" w:hanging="202"/>
      </w:pPr>
      <w:rPr>
        <w:rFonts w:hint="default"/>
        <w:lang w:val="en-US" w:eastAsia="en-US" w:bidi="ar-SA"/>
      </w:rPr>
    </w:lvl>
    <w:lvl w:ilvl="8" w:tentative="0">
      <w:start w:val="0"/>
      <w:numFmt w:val="bullet"/>
      <w:lvlText w:val="•"/>
      <w:lvlJc w:val="left"/>
      <w:pPr>
        <w:ind w:left="4256" w:hanging="202"/>
      </w:pPr>
      <w:rPr>
        <w:rFonts w:hint="default"/>
        <w:lang w:val="en-US" w:eastAsia="en-US" w:bidi="ar-SA"/>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bordersDoNotSurroundHeader w:val="0"/>
  <w:bordersDoNotSurroundFooter w:val="0"/>
  <w:documentProtection w:enforcement="0"/>
  <w:defaultTabStop w:val="720"/>
  <w:drawingGridHorizontalSpacing w:val="220"/>
  <w:drawingGridVerticalSpacing w:val="149"/>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18F350B"/>
    <w:rsid w:val="01CC11DE"/>
    <w:rsid w:val="077D2CF4"/>
    <w:rsid w:val="086503E8"/>
    <w:rsid w:val="088A1C90"/>
    <w:rsid w:val="093A2FB3"/>
    <w:rsid w:val="0C6D7ECC"/>
    <w:rsid w:val="0E0F7947"/>
    <w:rsid w:val="16BA1DF8"/>
    <w:rsid w:val="308A061E"/>
    <w:rsid w:val="33C54E00"/>
    <w:rsid w:val="3ED86332"/>
    <w:rsid w:val="3F093089"/>
    <w:rsid w:val="3FD66AC9"/>
    <w:rsid w:val="421E5B28"/>
    <w:rsid w:val="447943E7"/>
    <w:rsid w:val="461C75AD"/>
    <w:rsid w:val="518A5E97"/>
    <w:rsid w:val="574B36D6"/>
    <w:rsid w:val="5A6E0DAA"/>
    <w:rsid w:val="5D0404F8"/>
    <w:rsid w:val="5EAE0107"/>
    <w:rsid w:val="606D0DB3"/>
    <w:rsid w:val="62C82F6A"/>
    <w:rsid w:val="64747BB4"/>
    <w:rsid w:val="6C560D4F"/>
    <w:rsid w:val="72830A80"/>
    <w:rsid w:val="7A417D33"/>
    <w:rsid w:val="7C1876FA"/>
    <w:rsid w:val="7ED012A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before="98"/>
      <w:jc w:val="center"/>
      <w:outlineLvl w:val="1"/>
    </w:pPr>
    <w:rPr>
      <w:rFonts w:ascii="Times New Roman" w:hAnsi="Times New Roman" w:eastAsia="Times New Roman" w:cs="Times New Roman"/>
      <w:sz w:val="22"/>
      <w:szCs w:val="22"/>
      <w:lang w:val="en-US" w:eastAsia="en-US" w:bidi="ar-SA"/>
    </w:rPr>
  </w:style>
  <w:style w:type="character" w:default="1" w:styleId="3">
    <w:name w:val="Default Paragraph Font"/>
    <w:semiHidden/>
    <w:unhideWhenUsed/>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0"/>
      <w:szCs w:val="20"/>
      <w:lang w:val="en-US" w:eastAsia="en-US" w:bidi="ar-SA"/>
    </w:rPr>
  </w:style>
  <w:style w:type="paragraph" w:styleId="6">
    <w:name w:val="caption"/>
    <w:basedOn w:val="1"/>
    <w:next w:val="1"/>
    <w:semiHidden/>
    <w:unhideWhenUsed/>
    <w:qFormat/>
    <w:uiPriority w:val="0"/>
    <w:rPr>
      <w:rFonts w:ascii="Arial" w:hAnsi="Arial" w:eastAsia="黑体" w:cs="Arial"/>
      <w:sz w:val="20"/>
    </w:rPr>
  </w:style>
  <w:style w:type="paragraph" w:styleId="7">
    <w:name w:val="Title"/>
    <w:basedOn w:val="1"/>
    <w:qFormat/>
    <w:uiPriority w:val="1"/>
    <w:pPr>
      <w:spacing w:before="76"/>
      <w:ind w:left="933" w:right="140" w:hanging="791"/>
    </w:pPr>
    <w:rPr>
      <w:rFonts w:ascii="Times New Roman" w:hAnsi="Times New Roman" w:eastAsia="Times New Roman" w:cs="Times New Roman"/>
      <w:sz w:val="48"/>
      <w:szCs w:val="48"/>
      <w:lang w:val="en-US" w:eastAsia="en-US" w:bidi="ar-SA"/>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ind w:left="484" w:hanging="286"/>
      <w:jc w:val="both"/>
    </w:pPr>
    <w:rPr>
      <w:rFonts w:ascii="Times New Roman" w:hAnsi="Times New Roman" w:eastAsia="Times New Roman" w:cs="Times New Roman"/>
      <w:lang w:val="en-US" w:eastAsia="en-US" w:bidi="ar-SA"/>
    </w:rPr>
  </w:style>
  <w:style w:type="paragraph" w:customStyle="1" w:styleId="10">
    <w:name w:val="Table Paragraph"/>
    <w:basedOn w:val="1"/>
    <w:qFormat/>
    <w:uiPriority w:val="1"/>
    <w:pPr>
      <w:spacing w:line="157" w:lineRule="exact"/>
      <w:ind w:left="119"/>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3322</Words>
  <Characters>19128</Characters>
  <TotalTime>10</TotalTime>
  <ScaleCrop>false</ScaleCrop>
  <LinksUpToDate>false</LinksUpToDate>
  <CharactersWithSpaces>22380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2024-04-16T09:00:00Z</dcterms:created>
  <dc:creator>Lenovo</dc:creator>
  <cp:lastModifiedBy>Nimit Garg</cp:lastModifiedBy>
  <dcterms:modified xsi:type="dcterms:W3CDTF">2024-04-22T19:46:13Z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2024-04-16T00:00:00Z</vt:filetime>
  </property>
  <property fmtid="{D5CDD505-2E9C-101B-9397-08002B2CF9AE}" pid="3" name="Creator">
    <vt:lpwstr>TeX</vt:lpwstr>
  </property>
  <property fmtid="{D5CDD505-2E9C-101B-9397-08002B2CF9AE}" pid="4" name="LastSaved">
    <vt:filetime>2024-04-16T00:00:00Z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y fmtid="{D5CDD505-2E9C-101B-9397-08002B2CF9AE}" pid="7" name="KSOProductBuildVer">
    <vt:lpwstr>1033-12.2.0.13472</vt:lpwstr>
  </property>
  <property fmtid="{D5CDD505-2E9C-101B-9397-08002B2CF9AE}" pid="8" name="ICV">
    <vt:lpwstr>1582710DE1484213BD3D49440D637AA2_12</vt:lpwstr>
  </property>
</Properties>
</file>